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1" w:rsidRDefault="00DE263D">
      <w:pPr>
        <w:spacing w:after="69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7E7E7E"/>
          <w:sz w:val="48"/>
        </w:rPr>
        <w:t xml:space="preserve">James Sims </w:t>
      </w:r>
    </w:p>
    <w:p w:rsidR="00EC49F1" w:rsidRDefault="00DE263D">
      <w:pPr>
        <w:spacing w:after="50" w:line="259" w:lineRule="auto"/>
        <w:rPr>
          <w:rFonts w:ascii="Calibri" w:eastAsia="Calibri" w:hAnsi="Calibri" w:cs="Calibri"/>
          <w:sz w:val="22"/>
        </w:rPr>
      </w:pPr>
      <w:bookmarkStart w:id="0" w:name="_GoBack"/>
      <w:r>
        <w:rPr>
          <w:rFonts w:ascii="Calibri" w:eastAsia="Calibri" w:hAnsi="Calibri" w:cs="Calibri"/>
          <w:sz w:val="22"/>
          <w:u w:val="single"/>
        </w:rPr>
        <w:t>jesims.jr94@gmail.com</w:t>
      </w: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</w:t>
      </w:r>
    </w:p>
    <w:bookmarkEnd w:id="0"/>
    <w:p w:rsidR="00EC49F1" w:rsidRDefault="00DE263D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(708)-890-8225</w:t>
      </w:r>
    </w:p>
    <w:p w:rsidR="00EC49F1" w:rsidRDefault="00DE263D">
      <w:pPr>
        <w:spacing w:after="466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2200 w kilbourne ave. Milwaukee WI 53233</w:t>
      </w:r>
    </w:p>
    <w:p w:rsidR="00EC49F1" w:rsidRDefault="00DE263D">
      <w:pPr>
        <w:keepNext/>
        <w:keepLines/>
        <w:spacing w:before="240" w:line="259" w:lineRule="auto"/>
        <w:ind w:left="-5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Education </w:t>
      </w:r>
    </w:p>
    <w:p w:rsidR="00EC49F1" w:rsidRDefault="00DE263D">
      <w:pPr>
        <w:spacing w:after="188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Milwaukee Area Technical College </w:t>
      </w:r>
      <w:r>
        <w:rPr>
          <w:rFonts w:ascii="Times New Roman" w:eastAsia="Times New Roman" w:hAnsi="Times New Roman" w:cs="Times New Roman"/>
          <w:b/>
          <w:i/>
          <w:sz w:val="22"/>
        </w:rPr>
        <w:t>Milwaukee, WI January-May 2016</w:t>
      </w:r>
      <w:r>
        <w:rPr>
          <w:rFonts w:ascii="Tahoma" w:eastAsia="Tahoma" w:hAnsi="Tahoma" w:cs="Tahoma"/>
          <w:b/>
          <w:sz w:val="22"/>
        </w:rPr>
        <w:t xml:space="preserve"> </w:t>
      </w:r>
    </w:p>
    <w:p w:rsidR="00EC49F1" w:rsidRDefault="00DE263D">
      <w:pPr>
        <w:numPr>
          <w:ilvl w:val="0"/>
          <w:numId w:val="1"/>
        </w:numPr>
        <w:spacing w:after="137" w:line="265" w:lineRule="auto"/>
        <w:ind w:left="680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Began first semester of college with a tuition scholarship </w:t>
      </w:r>
      <w:r>
        <w:rPr>
          <w:rFonts w:ascii="Tahoma" w:eastAsia="Tahoma" w:hAnsi="Tahoma" w:cs="Tahoma"/>
          <w:b/>
          <w:sz w:val="18"/>
        </w:rPr>
        <w:t xml:space="preserve"> </w:t>
      </w:r>
    </w:p>
    <w:p w:rsidR="00EC49F1" w:rsidRDefault="00DE263D">
      <w:pPr>
        <w:spacing w:after="152"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Bradley Tech </w:t>
      </w:r>
      <w:r>
        <w:rPr>
          <w:rFonts w:ascii="Times New Roman" w:eastAsia="Times New Roman" w:hAnsi="Times New Roman" w:cs="Times New Roman"/>
          <w:b/>
          <w:i/>
          <w:sz w:val="22"/>
        </w:rPr>
        <w:t>Milwaukee, WI 2008-2012</w:t>
      </w:r>
      <w:r>
        <w:rPr>
          <w:rFonts w:ascii="Tahoma" w:eastAsia="Tahoma" w:hAnsi="Tahoma" w:cs="Tahoma"/>
          <w:b/>
          <w:sz w:val="22"/>
        </w:rPr>
        <w:t xml:space="preserve"> </w:t>
      </w:r>
    </w:p>
    <w:p w:rsidR="00EC49F1" w:rsidRDefault="00DE263D">
      <w:pPr>
        <w:numPr>
          <w:ilvl w:val="0"/>
          <w:numId w:val="2"/>
        </w:numPr>
        <w:spacing w:after="213" w:line="265" w:lineRule="auto"/>
        <w:ind w:left="680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Specialized in the construction trade which taught carpentry, plumbing, electrical and welding </w:t>
      </w:r>
    </w:p>
    <w:p w:rsidR="00EC49F1" w:rsidRDefault="00DE263D">
      <w:pPr>
        <w:keepNext/>
        <w:keepLines/>
        <w:spacing w:before="240" w:line="259" w:lineRule="auto"/>
        <w:ind w:left="-5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Extracurricular Activities </w:t>
      </w:r>
    </w:p>
    <w:p w:rsidR="00EC49F1" w:rsidRDefault="00DE263D">
      <w:pPr>
        <w:spacing w:after="160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>Bradley Tech</w:t>
      </w:r>
      <w:r>
        <w:rPr>
          <w:rFonts w:ascii="Calibri" w:eastAsia="Calibri" w:hAnsi="Calibri" w:cs="Calibri"/>
          <w:sz w:val="22"/>
        </w:rPr>
        <w:t xml:space="preserve"> Milwaukee WI, 2010-2012 </w:t>
      </w:r>
    </w:p>
    <w:p w:rsidR="00EC49F1" w:rsidRDefault="00DE263D">
      <w:pPr>
        <w:numPr>
          <w:ilvl w:val="0"/>
          <w:numId w:val="3"/>
        </w:numPr>
        <w:spacing w:after="51" w:line="265" w:lineRule="auto"/>
        <w:ind w:left="680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Captain of the wrestling team </w:t>
      </w:r>
    </w:p>
    <w:p w:rsidR="00EC49F1" w:rsidRDefault="00DE263D">
      <w:pPr>
        <w:numPr>
          <w:ilvl w:val="0"/>
          <w:numId w:val="3"/>
        </w:numPr>
        <w:spacing w:after="51" w:line="265" w:lineRule="auto"/>
        <w:ind w:left="680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Captain of track and field </w:t>
      </w:r>
    </w:p>
    <w:p w:rsidR="00EC49F1" w:rsidRDefault="00DE263D">
      <w:pPr>
        <w:numPr>
          <w:ilvl w:val="0"/>
          <w:numId w:val="3"/>
        </w:numPr>
        <w:spacing w:after="215" w:line="265" w:lineRule="auto"/>
        <w:ind w:left="680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Receiver of the football team  </w:t>
      </w:r>
    </w:p>
    <w:p w:rsidR="00EC49F1" w:rsidRDefault="00DE263D">
      <w:pPr>
        <w:keepNext/>
        <w:keepLines/>
        <w:spacing w:before="240" w:after="21" w:line="259" w:lineRule="auto"/>
        <w:ind w:left="-5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Certifications</w:t>
      </w:r>
      <w:r>
        <w:rPr>
          <w:rFonts w:ascii="Tahoma" w:eastAsia="Tahoma" w:hAnsi="Tahoma" w:cs="Tahoma"/>
          <w:color w:val="2F5496"/>
          <w:sz w:val="16"/>
        </w:rPr>
        <w:t xml:space="preserve"> 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High school diploma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Valid drivers license 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WI state security license 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Forklift training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HAZWOPER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First aid/ CPR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Osha 10 </w:t>
      </w:r>
    </w:p>
    <w:p w:rsidR="00EC49F1" w:rsidRDefault="00DE263D">
      <w:pPr>
        <w:numPr>
          <w:ilvl w:val="0"/>
          <w:numId w:val="4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Life Skills class </w:t>
      </w:r>
    </w:p>
    <w:p w:rsidR="00EC49F1" w:rsidRDefault="00DE263D">
      <w:pPr>
        <w:numPr>
          <w:ilvl w:val="0"/>
          <w:numId w:val="4"/>
        </w:numPr>
        <w:spacing w:after="213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Healthy Relationships class </w:t>
      </w:r>
    </w:p>
    <w:p w:rsidR="00EC49F1" w:rsidRDefault="00DE263D">
      <w:pPr>
        <w:keepNext/>
        <w:keepLines/>
        <w:spacing w:before="240" w:line="259" w:lineRule="auto"/>
        <w:ind w:left="-5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Work Experience</w:t>
      </w:r>
    </w:p>
    <w:p w:rsidR="00EC49F1" w:rsidRDefault="00DE263D">
      <w:pPr>
        <w:spacing w:after="16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Neihirings Family Market, </w:t>
      </w:r>
      <w:r>
        <w:rPr>
          <w:rFonts w:ascii="Calibri" w:eastAsia="Calibri" w:hAnsi="Calibri" w:cs="Calibri"/>
          <w:sz w:val="22"/>
        </w:rPr>
        <w:t>Cook/pizza maker</w:t>
      </w:r>
    </w:p>
    <w:p w:rsidR="00EC49F1" w:rsidRDefault="00DE263D">
      <w:pPr>
        <w:spacing w:after="16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Milwaukee WI, January 2017 to May 2017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Cut, perp, and stock food for my line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Cleaned entire kitchen before and after shift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Took pizza orders directly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Stocked kitchen with supplies when needed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Prep, stocked,  and cleaned enter market before closing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Responsible for closing market</w:t>
      </w:r>
    </w:p>
    <w:p w:rsidR="00EC49F1" w:rsidRDefault="00DE263D">
      <w:pPr>
        <w:numPr>
          <w:ilvl w:val="0"/>
          <w:numId w:val="5"/>
        </w:numPr>
        <w:spacing w:after="160" w:line="259" w:lineRule="auto"/>
        <w:ind w:left="1075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Gathered wood for the stone oven</w:t>
      </w:r>
    </w:p>
    <w:p w:rsidR="00EC49F1" w:rsidRDefault="00DE263D">
      <w:pPr>
        <w:keepNext/>
        <w:keepLines/>
        <w:spacing w:before="240" w:line="259" w:lineRule="auto"/>
        <w:ind w:left="355"/>
        <w:rPr>
          <w:rFonts w:ascii="Tahoma" w:eastAsia="Tahoma" w:hAnsi="Tahoma" w:cs="Tahoma"/>
          <w:color w:val="000000"/>
          <w:sz w:val="22"/>
        </w:rPr>
      </w:pPr>
      <w:r>
        <w:rPr>
          <w:rFonts w:ascii="Tahoma" w:eastAsia="Tahoma" w:hAnsi="Tahoma" w:cs="Tahoma"/>
          <w:b/>
          <w:color w:val="000000"/>
          <w:sz w:val="22"/>
        </w:rPr>
        <w:t xml:space="preserve">Profile Plastics, </w:t>
      </w:r>
      <w:r>
        <w:rPr>
          <w:rFonts w:ascii="Tahoma" w:eastAsia="Tahoma" w:hAnsi="Tahoma" w:cs="Tahoma"/>
          <w:color w:val="000000"/>
          <w:sz w:val="22"/>
        </w:rPr>
        <w:t>Forklift operator</w:t>
      </w:r>
    </w:p>
    <w:p w:rsidR="00EC49F1" w:rsidRDefault="00DE263D">
      <w:pPr>
        <w:spacing w:after="16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Jackson WI, September 2015 to January 2017</w:t>
      </w:r>
    </w:p>
    <w:p w:rsidR="00EC49F1" w:rsidRDefault="00DE263D">
      <w:pPr>
        <w:numPr>
          <w:ilvl w:val="0"/>
          <w:numId w:val="6"/>
        </w:numPr>
        <w:spacing w:after="160" w:line="259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Unload and load trucks </w:t>
      </w:r>
    </w:p>
    <w:p w:rsidR="00EC49F1" w:rsidRDefault="00DE263D">
      <w:pPr>
        <w:numPr>
          <w:ilvl w:val="0"/>
          <w:numId w:val="6"/>
        </w:numPr>
        <w:spacing w:after="160" w:line="259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Place the supplies to their asigned area.</w:t>
      </w:r>
    </w:p>
    <w:p w:rsidR="00EC49F1" w:rsidRDefault="00DE263D">
      <w:pPr>
        <w:numPr>
          <w:ilvl w:val="0"/>
          <w:numId w:val="6"/>
        </w:numPr>
        <w:spacing w:after="160" w:line="259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Cleaned the factory whenever needed or had free</w:t>
      </w:r>
      <w:r>
        <w:rPr>
          <w:rFonts w:ascii="Calibri" w:eastAsia="Calibri" w:hAnsi="Calibri" w:cs="Calibri"/>
          <w:sz w:val="22"/>
        </w:rPr>
        <w:t xml:space="preserve"> time</w:t>
      </w:r>
    </w:p>
    <w:p w:rsidR="00EC49F1" w:rsidRDefault="00DE263D">
      <w:pPr>
        <w:numPr>
          <w:ilvl w:val="0"/>
          <w:numId w:val="6"/>
        </w:numPr>
        <w:spacing w:after="160" w:line="259" w:lineRule="auto"/>
        <w:ind w:left="108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Kept maintenance up on my machine </w:t>
      </w:r>
      <w:r>
        <w:rPr>
          <w:rFonts w:ascii="Tahoma" w:eastAsia="Tahoma" w:hAnsi="Tahoma" w:cs="Tahoma"/>
          <w:b/>
          <w:color w:val="212121"/>
          <w:sz w:val="18"/>
        </w:rPr>
        <w:t xml:space="preserve"> </w:t>
      </w:r>
    </w:p>
    <w:p w:rsidR="00EC49F1" w:rsidRDefault="00DE263D">
      <w:pPr>
        <w:spacing w:after="146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>Milwaukee Christian Center,</w:t>
      </w:r>
      <w:r>
        <w:rPr>
          <w:rFonts w:ascii="Calibri" w:eastAsia="Calibri" w:hAnsi="Calibri" w:cs="Calibri"/>
          <w:sz w:val="22"/>
        </w:rPr>
        <w:t xml:space="preserve"> YouthBuild AmeriCorps Part Time Member </w:t>
      </w:r>
    </w:p>
    <w:p w:rsidR="00EC49F1" w:rsidRDefault="00DE263D">
      <w:pPr>
        <w:spacing w:after="160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Milwaukee WI, December 2014 to August 2015 </w:t>
      </w:r>
    </w:p>
    <w:p w:rsidR="00EC49F1" w:rsidRDefault="00DE263D">
      <w:pPr>
        <w:numPr>
          <w:ilvl w:val="0"/>
          <w:numId w:val="7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Works to develop personal and professional skills through a career development program </w:t>
      </w:r>
    </w:p>
    <w:p w:rsidR="00EC49F1" w:rsidRDefault="00DE263D">
      <w:pPr>
        <w:numPr>
          <w:ilvl w:val="0"/>
          <w:numId w:val="7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Performs basic</w:t>
      </w:r>
      <w:r>
        <w:rPr>
          <w:rFonts w:ascii="Calibri" w:eastAsia="Calibri" w:hAnsi="Calibri" w:cs="Calibri"/>
          <w:sz w:val="22"/>
        </w:rPr>
        <w:t xml:space="preserve"> carpentry duties from framing, roofing, constructing porches and ramps </w:t>
      </w:r>
    </w:p>
    <w:p w:rsidR="00EC49F1" w:rsidRDefault="00DE263D">
      <w:pPr>
        <w:numPr>
          <w:ilvl w:val="0"/>
          <w:numId w:val="7"/>
        </w:numPr>
        <w:spacing w:after="81" w:line="257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212121"/>
          <w:sz w:val="22"/>
        </w:rPr>
        <w:t xml:space="preserve">Serves as a positive role model to the community by assisting in neighborhood clean ups </w:t>
      </w:r>
    </w:p>
    <w:p w:rsidR="00EC49F1" w:rsidRDefault="00DE263D">
      <w:pPr>
        <w:numPr>
          <w:ilvl w:val="0"/>
          <w:numId w:val="7"/>
        </w:numPr>
        <w:spacing w:after="179" w:line="257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212121"/>
          <w:sz w:val="22"/>
        </w:rPr>
        <w:t xml:space="preserve">Able to earn competitive work related certificates in the field of construction </w:t>
      </w:r>
    </w:p>
    <w:p w:rsidR="00EC49F1" w:rsidRDefault="00DE263D">
      <w:pPr>
        <w:spacing w:after="146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Old </w:t>
      </w:r>
      <w:r>
        <w:rPr>
          <w:rFonts w:ascii="Tahoma" w:eastAsia="Tahoma" w:hAnsi="Tahoma" w:cs="Tahoma"/>
          <w:b/>
          <w:sz w:val="22"/>
        </w:rPr>
        <w:t>Wisconsin,</w:t>
      </w:r>
      <w:r>
        <w:rPr>
          <w:rFonts w:ascii="Calibri" w:eastAsia="Calibri" w:hAnsi="Calibri" w:cs="Calibri"/>
          <w:sz w:val="22"/>
        </w:rPr>
        <w:t xml:space="preserve"> Shipping and Receiving </w:t>
      </w:r>
    </w:p>
    <w:p w:rsidR="00EC49F1" w:rsidRDefault="00DE263D">
      <w:pPr>
        <w:spacing w:after="160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Sheboygan WI, January 2014 to October 2014 </w:t>
      </w:r>
    </w:p>
    <w:p w:rsidR="00EC49F1" w:rsidRDefault="00DE263D">
      <w:pPr>
        <w:numPr>
          <w:ilvl w:val="0"/>
          <w:numId w:val="8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Learned team building skills by working on an assembly line  </w:t>
      </w:r>
    </w:p>
    <w:p w:rsidR="00EC49F1" w:rsidRDefault="00DE263D">
      <w:pPr>
        <w:numPr>
          <w:ilvl w:val="0"/>
          <w:numId w:val="8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Confirmed merchandise was weighed and shipped to the correct storing location </w:t>
      </w:r>
    </w:p>
    <w:p w:rsidR="00EC49F1" w:rsidRDefault="00DE263D">
      <w:pPr>
        <w:numPr>
          <w:ilvl w:val="0"/>
          <w:numId w:val="8"/>
        </w:numPr>
        <w:spacing w:after="427" w:line="257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Maintained working knowledge of comp</w:t>
      </w:r>
      <w:r>
        <w:rPr>
          <w:rFonts w:ascii="Calibri" w:eastAsia="Calibri" w:hAnsi="Calibri" w:cs="Calibri"/>
          <w:sz w:val="22"/>
        </w:rPr>
        <w:t xml:space="preserve">any policies, </w:t>
      </w:r>
      <w:r>
        <w:rPr>
          <w:rFonts w:ascii="Calibri" w:eastAsia="Calibri" w:hAnsi="Calibri" w:cs="Calibri"/>
          <w:color w:val="212121"/>
          <w:sz w:val="22"/>
        </w:rPr>
        <w:t xml:space="preserve">service lines, organizational units, and locations to effectively support company personnel and clients. </w:t>
      </w:r>
    </w:p>
    <w:p w:rsidR="00EC49F1" w:rsidRDefault="00DE263D">
      <w:pPr>
        <w:spacing w:after="146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>Brookfeild Mall,</w:t>
      </w:r>
      <w:r>
        <w:rPr>
          <w:rFonts w:ascii="Calibri" w:eastAsia="Calibri" w:hAnsi="Calibri" w:cs="Calibri"/>
          <w:sz w:val="22"/>
        </w:rPr>
        <w:t xml:space="preserve"> Grounnds keeping crew </w:t>
      </w:r>
    </w:p>
    <w:p w:rsidR="00EC49F1" w:rsidRDefault="00DE263D">
      <w:pPr>
        <w:spacing w:after="160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Milwaukee WI, November 2012  to December 2013</w:t>
      </w:r>
    </w:p>
    <w:p w:rsidR="00EC49F1" w:rsidRDefault="00DE263D">
      <w:pPr>
        <w:numPr>
          <w:ilvl w:val="0"/>
          <w:numId w:val="9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Trimming and cut hedges, bushes, and grass to kee</w:t>
      </w:r>
      <w:r>
        <w:rPr>
          <w:rFonts w:ascii="Calibri" w:eastAsia="Calibri" w:hAnsi="Calibri" w:cs="Calibri"/>
          <w:sz w:val="22"/>
        </w:rPr>
        <w:t>p up curb appel</w:t>
      </w:r>
      <w:r>
        <w:rPr>
          <w:rFonts w:ascii="Calibri" w:eastAsia="Calibri" w:hAnsi="Calibri" w:cs="Calibri"/>
          <w:sz w:val="22"/>
        </w:rPr>
        <w:tab/>
      </w:r>
    </w:p>
    <w:p w:rsidR="00EC49F1" w:rsidRDefault="00DE263D">
      <w:pPr>
        <w:numPr>
          <w:ilvl w:val="0"/>
          <w:numId w:val="9"/>
        </w:numPr>
        <w:spacing w:after="51" w:line="265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Opperate company vehicles for the apporprite occasion  </w:t>
      </w:r>
    </w:p>
    <w:p w:rsidR="00EC49F1" w:rsidRDefault="00DE263D">
      <w:pPr>
        <w:numPr>
          <w:ilvl w:val="0"/>
          <w:numId w:val="9"/>
        </w:numPr>
        <w:spacing w:after="81" w:line="257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Use power washers to clean the parking lot of oil spills or other related issues</w:t>
      </w:r>
    </w:p>
    <w:p w:rsidR="00EC49F1" w:rsidRDefault="00DE263D">
      <w:pPr>
        <w:numPr>
          <w:ilvl w:val="0"/>
          <w:numId w:val="9"/>
        </w:numPr>
        <w:spacing w:after="81" w:line="257" w:lineRule="auto"/>
        <w:ind w:left="845" w:hanging="1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Offer a helping hand to the maintenance team if needed</w:t>
      </w:r>
    </w:p>
    <w:p w:rsidR="00EC49F1" w:rsidRDefault="00DE263D">
      <w:pPr>
        <w:keepNext/>
        <w:keepLines/>
        <w:spacing w:before="240" w:after="379" w:line="259" w:lineRule="auto"/>
        <w:ind w:left="-5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Professional Profile </w:t>
      </w:r>
    </w:p>
    <w:p w:rsidR="00EC49F1" w:rsidRDefault="00DE263D">
      <w:pPr>
        <w:spacing w:after="5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Intra/Interpersonal Skills </w:t>
      </w:r>
    </w:p>
    <w:p w:rsidR="00EC49F1" w:rsidRDefault="00DE263D">
      <w:pPr>
        <w:spacing w:after="408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Creative and enthusiastic individual with a eager willingness to learn. Adept oral and written skills to communicate effectively.  Able to work in both a team and individual environments. Committed to diversity initiatives and c</w:t>
      </w:r>
      <w:r>
        <w:rPr>
          <w:rFonts w:ascii="Calibri" w:eastAsia="Calibri" w:hAnsi="Calibri" w:cs="Calibri"/>
          <w:sz w:val="22"/>
        </w:rPr>
        <w:t>ross-cultural collaborations.</w:t>
      </w:r>
      <w:r>
        <w:rPr>
          <w:rFonts w:ascii="Calibri" w:eastAsia="Calibri" w:hAnsi="Calibri" w:cs="Calibri"/>
          <w:color w:val="212121"/>
          <w:sz w:val="22"/>
        </w:rPr>
        <w:t xml:space="preserve">  </w:t>
      </w:r>
    </w:p>
    <w:p w:rsidR="00EC49F1" w:rsidRDefault="00DE263D">
      <w:pPr>
        <w:spacing w:after="5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Managerial and Organizational Skills </w:t>
      </w:r>
    </w:p>
    <w:p w:rsidR="00EC49F1" w:rsidRDefault="00DE263D">
      <w:pPr>
        <w:spacing w:after="148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Exceptional time management skills and ability to complete deadlines. Highly organized with a readiness for perfection. Excellent problem solving skills with an ambition to lead others.</w:t>
      </w:r>
      <w:r>
        <w:rPr>
          <w:rFonts w:ascii="Calibri" w:eastAsia="Calibri" w:hAnsi="Calibri" w:cs="Calibri"/>
          <w:color w:val="212121"/>
          <w:sz w:val="22"/>
        </w:rPr>
        <w:t xml:space="preserve"> </w:t>
      </w:r>
    </w:p>
    <w:p w:rsidR="00EC49F1" w:rsidRDefault="00DE263D">
      <w:pPr>
        <w:spacing w:after="150" w:line="259" w:lineRule="auto"/>
        <w:ind w:left="355"/>
        <w:rPr>
          <w:rFonts w:ascii="Calibri" w:eastAsia="Calibri" w:hAnsi="Calibri" w:cs="Calibri"/>
          <w:sz w:val="22"/>
        </w:rPr>
      </w:pPr>
      <w:r>
        <w:rPr>
          <w:rFonts w:ascii="Tahoma" w:eastAsia="Tahoma" w:hAnsi="Tahoma" w:cs="Tahoma"/>
          <w:b/>
          <w:sz w:val="22"/>
        </w:rPr>
        <w:t xml:space="preserve">Computer Skills </w:t>
      </w:r>
    </w:p>
    <w:p w:rsidR="00EC49F1" w:rsidRDefault="00DE263D">
      <w:pPr>
        <w:spacing w:after="406" w:line="259" w:lineRule="auto"/>
        <w:ind w:left="3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Adobe Photoshop 7.0, MicrosoftWord/Excel/PowerPoint/Access/Outlook. </w:t>
      </w:r>
    </w:p>
    <w:p w:rsidR="00EC49F1" w:rsidRDefault="00DE263D">
      <w:pPr>
        <w:spacing w:line="259" w:lineRule="auto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</w:p>
    <w:p w:rsidR="00EC49F1" w:rsidRDefault="00EC49F1">
      <w:pPr>
        <w:spacing w:after="160" w:line="259" w:lineRule="auto"/>
        <w:rPr>
          <w:rFonts w:ascii="Calibri" w:eastAsia="Calibri" w:hAnsi="Calibri" w:cs="Calibri"/>
          <w:sz w:val="22"/>
        </w:rPr>
      </w:pPr>
    </w:p>
    <w:sectPr w:rsidR="00EC49F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248C179"/>
    <w:multiLevelType w:val="singleLevel"/>
    <w:tmpl w:val="0248C179"/>
    <w:lvl w:ilvl="0">
      <w:start w:val="1"/>
      <w:numFmt w:val="bullet"/>
      <w:lvlText w:val="•"/>
      <w:lvlJc w:val="left"/>
    </w:lvl>
  </w:abstractNum>
  <w:abstractNum w:abstractNumId="5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7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8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1"/>
    <w:rsid w:val="00DE263D"/>
    <w:rsid w:val="00EC49F1"/>
    <w:rsid w:val="0E763CCF"/>
    <w:rsid w:val="4B0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A7E5F5F-DB4F-564F-B840-FB282CD4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2018-08-02T22:03:00Z</dcterms:created>
  <dcterms:modified xsi:type="dcterms:W3CDTF">2018-08-02T22:03:00Z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