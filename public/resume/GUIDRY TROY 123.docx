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103" w:rsidRPr="00992103" w:rsidRDefault="00992103" w:rsidP="00992103">
      <w:pPr>
        <w:jc w:val="center"/>
        <w:rPr>
          <w:rFonts w:asciiTheme="minorHAnsi" w:hAnsiTheme="minorHAnsi" w:cstheme="minorHAnsi"/>
          <w:b/>
        </w:rPr>
      </w:pPr>
      <w:bookmarkStart w:id="0" w:name="_GoBack"/>
      <w:bookmarkEnd w:id="0"/>
      <w:r w:rsidRPr="00992103">
        <w:rPr>
          <w:rFonts w:asciiTheme="minorHAnsi" w:hAnsiTheme="minorHAnsi" w:cstheme="minorHAnsi"/>
          <w:b/>
        </w:rPr>
        <w:t>TROY GUIDRY</w:t>
      </w:r>
    </w:p>
    <w:p w:rsidR="00992103" w:rsidRPr="00992103" w:rsidRDefault="00992103" w:rsidP="00992103">
      <w:pPr>
        <w:jc w:val="center"/>
        <w:rPr>
          <w:rFonts w:asciiTheme="minorHAnsi" w:hAnsiTheme="minorHAnsi" w:cstheme="minorHAnsi"/>
          <w:b/>
        </w:rPr>
      </w:pPr>
      <w:r w:rsidRPr="00992103">
        <w:rPr>
          <w:rFonts w:asciiTheme="minorHAnsi" w:hAnsiTheme="minorHAnsi" w:cstheme="minorHAnsi"/>
          <w:b/>
        </w:rPr>
        <w:t>Hayward, CA 94545</w:t>
      </w:r>
    </w:p>
    <w:p w:rsidR="00992103" w:rsidRPr="00992103" w:rsidRDefault="00992103" w:rsidP="00992103">
      <w:pPr>
        <w:jc w:val="center"/>
        <w:rPr>
          <w:rFonts w:asciiTheme="minorHAnsi" w:hAnsiTheme="minorHAnsi" w:cstheme="minorHAnsi"/>
          <w:b/>
        </w:rPr>
      </w:pPr>
      <w:r>
        <w:rPr>
          <w:rFonts w:asciiTheme="minorHAnsi" w:hAnsiTheme="minorHAnsi" w:cstheme="minorHAnsi"/>
          <w:b/>
        </w:rPr>
        <w:t>(</w:t>
      </w:r>
      <w:r w:rsidRPr="00992103">
        <w:rPr>
          <w:rFonts w:asciiTheme="minorHAnsi" w:hAnsiTheme="minorHAnsi" w:cstheme="minorHAnsi"/>
          <w:b/>
        </w:rPr>
        <w:t>510</w:t>
      </w:r>
      <w:r>
        <w:rPr>
          <w:rFonts w:asciiTheme="minorHAnsi" w:hAnsiTheme="minorHAnsi" w:cstheme="minorHAnsi"/>
          <w:b/>
        </w:rPr>
        <w:t>)-</w:t>
      </w:r>
      <w:r w:rsidRPr="00992103">
        <w:rPr>
          <w:rFonts w:asciiTheme="minorHAnsi" w:hAnsiTheme="minorHAnsi" w:cstheme="minorHAnsi"/>
          <w:b/>
        </w:rPr>
        <w:t>754</w:t>
      </w:r>
      <w:r>
        <w:rPr>
          <w:rFonts w:asciiTheme="minorHAnsi" w:hAnsiTheme="minorHAnsi" w:cstheme="minorHAnsi"/>
          <w:b/>
        </w:rPr>
        <w:t>-</w:t>
      </w:r>
      <w:r w:rsidRPr="00992103">
        <w:rPr>
          <w:rFonts w:asciiTheme="minorHAnsi" w:hAnsiTheme="minorHAnsi" w:cstheme="minorHAnsi"/>
          <w:b/>
        </w:rPr>
        <w:t>6140</w:t>
      </w:r>
      <w:r w:rsidRPr="00992103">
        <w:rPr>
          <w:rFonts w:asciiTheme="minorHAnsi" w:hAnsiTheme="minorHAnsi" w:cstheme="minorHAnsi"/>
          <w:b/>
        </w:rPr>
        <w:br/>
        <w:t>troy.guidry26@yahoo.com</w:t>
      </w:r>
    </w:p>
    <w:p w:rsidR="00CA02AF" w:rsidRPr="00992103" w:rsidRDefault="00CA02AF" w:rsidP="00992103">
      <w:pPr>
        <w:jc w:val="center"/>
        <w:rPr>
          <w:rFonts w:asciiTheme="minorHAnsi" w:eastAsia="Arial Unicode MS" w:hAnsiTheme="minorHAnsi" w:cstheme="minorHAnsi"/>
          <w:b/>
        </w:rPr>
      </w:pP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t>OBJECTIVE</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I have been in the warehouse field for over 13 years, I'm able to drive the sit down forklift &amp; the reach truck. I'm also a order puller, inventory, data entry, packager, call trucks while also doing the bill of lading. I'm also skilled with janitorial, I been doing this since 1996 when my grandpa had his own business. I can sweep, dusting, mopping, taking out trash, wiping down tables, using machinery for carpets in wet floors. I have 3 years of experience with chemicals including poisoning from working at a chemical plant called matheson tried gas.</w:t>
      </w: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t>WORK EXPERIENCE</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Fulfilment specialist</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September 2016 - present </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Star Stainless Screw Co. | 30150 ahearn Ave Union, ca </w:t>
      </w:r>
    </w:p>
    <w:p w:rsidR="00CA02AF" w:rsidRPr="00992103" w:rsidRDefault="00CA02AF" w:rsidP="00992103">
      <w:pPr>
        <w:rPr>
          <w:rFonts w:asciiTheme="minorHAnsi" w:eastAsia="Arial Unicode MS" w:hAnsiTheme="minorHAnsi" w:cstheme="minorHAnsi"/>
        </w:rPr>
      </w:pP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I'm a fulfilment specialist, I am picking orders for trucks, ups, and fed ex. I'm also able to drive the forklift &amp; reach truck. I package orders, inventory, data entry, and bill of lading</w:t>
      </w: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t xml:space="preserve">Forklift, </w:t>
      </w: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t>Gas professional</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July 2005 - March 2008 </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Matheson tried gas | Newark, ca </w:t>
      </w:r>
    </w:p>
    <w:p w:rsidR="00CA02AF" w:rsidRPr="00992103" w:rsidRDefault="00CA02AF" w:rsidP="00992103">
      <w:pPr>
        <w:rPr>
          <w:rFonts w:asciiTheme="minorHAnsi" w:eastAsia="Arial Unicode MS" w:hAnsiTheme="minorHAnsi" w:cstheme="minorHAnsi"/>
        </w:rPr>
      </w:pP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I was a warehouse worker for a chemical </w:t>
      </w:r>
      <w:r w:rsidRPr="00992103">
        <w:rPr>
          <w:rFonts w:asciiTheme="minorHAnsi" w:eastAsia="Arial Unicode MS" w:hAnsiTheme="minorHAnsi" w:cstheme="minorHAnsi"/>
        </w:rPr>
        <w:br/>
        <w:t>Plant, I fixed valves on the gas cylinders, loaded trucks with cylinders that needed to be shipped out and also worked in the room that needed you to use the machinery to suck the rest of the chemicals out the cylinders.</w:t>
      </w: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t xml:space="preserve">Forklift (sitdown), knowledge of chemicals, hazmat training and bill of lading for shipment, </w:t>
      </w: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t>Janitor</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August 1996 - July 2001 </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Jani-King, Inc. | Bayarea </w:t>
      </w:r>
    </w:p>
    <w:p w:rsidR="00CA02AF" w:rsidRPr="00992103" w:rsidRDefault="00CA02AF" w:rsidP="00992103">
      <w:pPr>
        <w:rPr>
          <w:rFonts w:asciiTheme="minorHAnsi" w:eastAsia="Arial Unicode MS" w:hAnsiTheme="minorHAnsi" w:cstheme="minorHAnsi"/>
        </w:rPr>
      </w:pP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Going around cleaning buildings and the bay area, sweeping, mopping, dusting, trash, wiping down, and using machinery for carpets &amp; wet floors.</w:t>
      </w: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Cleaning, </w:t>
      </w: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lastRenderedPageBreak/>
        <w:t>EDUCATION</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Some College Coursework Completed, </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August 1999 - July 2001 </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Tennyson high school | Hayward CA </w:t>
      </w:r>
    </w:p>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t>SKILLS</w:t>
      </w:r>
    </w:p>
    <w:tbl>
      <w:tblPr>
        <w:tblW w:w="0" w:type="auto"/>
        <w:tblCellSpacing w:w="15" w:type="dxa"/>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983"/>
        <w:gridCol w:w="1353"/>
      </w:tblGrid>
      <w:tr w:rsidR="00CA02AF" w:rsidRPr="00992103">
        <w:trPr>
          <w:tblCellSpacing w:w="15" w:type="dxa"/>
        </w:trPr>
        <w:tc>
          <w:tcPr>
            <w:tcW w:w="0" w:type="auto"/>
            <w:tcMar>
              <w:top w:w="15" w:type="dxa"/>
              <w:left w:w="15" w:type="dxa"/>
              <w:bottom w:w="15" w:type="dxa"/>
              <w:right w:w="15" w:type="dxa"/>
            </w:tcMar>
            <w:vAlign w:val="center"/>
          </w:tcPr>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Forklift Operator high-paced Production</w:t>
            </w:r>
          </w:p>
        </w:tc>
        <w:tc>
          <w:tcPr>
            <w:tcW w:w="0" w:type="auto"/>
            <w:tcMar>
              <w:top w:w="15" w:type="dxa"/>
              <w:left w:w="15" w:type="dxa"/>
              <w:bottom w:w="15" w:type="dxa"/>
              <w:right w:w="15" w:type="dxa"/>
            </w:tcMar>
            <w:vAlign w:val="center"/>
          </w:tcPr>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Expert</w:t>
            </w:r>
          </w:p>
        </w:tc>
      </w:tr>
      <w:tr w:rsidR="00CA02AF" w:rsidRPr="00992103">
        <w:trPr>
          <w:tblCellSpacing w:w="15" w:type="dxa"/>
        </w:trPr>
        <w:tc>
          <w:tcPr>
            <w:tcW w:w="0" w:type="auto"/>
            <w:tcMar>
              <w:top w:w="15" w:type="dxa"/>
              <w:left w:w="15" w:type="dxa"/>
              <w:bottom w:w="15" w:type="dxa"/>
              <w:right w:w="15" w:type="dxa"/>
            </w:tcMar>
            <w:vAlign w:val="center"/>
          </w:tcPr>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Safety Training with Hazardous Material</w:t>
            </w:r>
          </w:p>
        </w:tc>
        <w:tc>
          <w:tcPr>
            <w:tcW w:w="0" w:type="auto"/>
            <w:tcMar>
              <w:top w:w="15" w:type="dxa"/>
              <w:left w:w="15" w:type="dxa"/>
              <w:bottom w:w="15" w:type="dxa"/>
              <w:right w:w="15" w:type="dxa"/>
            </w:tcMar>
            <w:vAlign w:val="center"/>
          </w:tcPr>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Intermediate</w:t>
            </w:r>
          </w:p>
        </w:tc>
      </w:tr>
    </w:tbl>
    <w:p w:rsidR="00CA02AF" w:rsidRPr="00992103" w:rsidRDefault="00CA02AF" w:rsidP="00992103">
      <w:pPr>
        <w:rPr>
          <w:rFonts w:asciiTheme="minorHAnsi" w:eastAsia="Arial Unicode MS" w:hAnsiTheme="minorHAnsi" w:cstheme="minorHAnsi"/>
        </w:rPr>
      </w:pPr>
    </w:p>
    <w:p w:rsidR="00CA02AF" w:rsidRPr="00992103" w:rsidRDefault="00992103" w:rsidP="00992103">
      <w:pPr>
        <w:rPr>
          <w:rFonts w:asciiTheme="minorHAnsi" w:eastAsia="Arial Unicode MS" w:hAnsiTheme="minorHAnsi" w:cstheme="minorHAnsi"/>
          <w:b/>
        </w:rPr>
      </w:pPr>
      <w:r w:rsidRPr="00992103">
        <w:rPr>
          <w:rFonts w:asciiTheme="minorHAnsi" w:eastAsia="Arial Unicode MS" w:hAnsiTheme="minorHAnsi" w:cstheme="minorHAnsi"/>
          <w:b/>
        </w:rPr>
        <w:t>INTERESTS</w:t>
      </w:r>
    </w:p>
    <w:p w:rsidR="00CA02AF" w:rsidRPr="00992103" w:rsidRDefault="00992103" w:rsidP="00992103">
      <w:pPr>
        <w:rPr>
          <w:rFonts w:asciiTheme="minorHAnsi" w:eastAsia="Arial Unicode MS" w:hAnsiTheme="minorHAnsi" w:cstheme="minorHAnsi"/>
        </w:rPr>
      </w:pPr>
      <w:r w:rsidRPr="00992103">
        <w:rPr>
          <w:rFonts w:asciiTheme="minorHAnsi" w:eastAsia="Arial Unicode MS" w:hAnsiTheme="minorHAnsi" w:cstheme="minorHAnsi"/>
        </w:rPr>
        <w:t xml:space="preserve">Family, sports, PlayStation, exercise, and laughter </w:t>
      </w:r>
    </w:p>
    <w:sectPr w:rsidR="00CA02AF" w:rsidRPr="009921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AF"/>
    <w:rsid w:val="00992103"/>
    <w:rsid w:val="00994D07"/>
    <w:rsid w:val="00CA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534042-98B6-3C4D-BD77-5B05DF99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Cs/>
      <w:kern w:val="32"/>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92934">
      <w:bodyDiv w:val="1"/>
      <w:marLeft w:val="0"/>
      <w:marRight w:val="0"/>
      <w:marTop w:val="0"/>
      <w:marBottom w:val="0"/>
      <w:divBdr>
        <w:top w:val="none" w:sz="0" w:space="0" w:color="auto"/>
        <w:left w:val="none" w:sz="0" w:space="0" w:color="auto"/>
        <w:bottom w:val="none" w:sz="0" w:space="0" w:color="auto"/>
        <w:right w:val="none" w:sz="0" w:space="0" w:color="auto"/>
      </w:divBdr>
    </w:div>
    <w:div w:id="1565217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TROY GUIDRY</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TROY GUIDRY</dc:title>
  <dc:creator>comp</dc:creator>
  <cp:lastModifiedBy>Rahul Mehra</cp:lastModifiedBy>
  <cp:revision>2</cp:revision>
  <dcterms:created xsi:type="dcterms:W3CDTF">2019-01-11T20:52:00Z</dcterms:created>
  <dcterms:modified xsi:type="dcterms:W3CDTF">2019-01-11T20:52:00Z</dcterms:modified>
</cp:coreProperties>
</file>