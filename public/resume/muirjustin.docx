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99" w:rsidRDefault="00E31863">
      <w:pPr>
        <w:jc w:val="center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635</wp:posOffset>
                </wp:positionV>
                <wp:extent cx="2840355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FA0D" id="Straight Connector 1" o:spid="_x0000_s1026" style="position:absolute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.65pt,.05pt" to="227.3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&#13;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13970</wp:posOffset>
                </wp:positionV>
                <wp:extent cx="2735580" cy="127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711E9" id="Straight Connector 2" o:spid="_x0000_s1026" style="position:absolute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67.65pt,1.1pt" to="483.05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"/>
            </w:pict>
          </mc:Fallback>
        </mc:AlternateContent>
      </w:r>
      <w:r>
        <w:rPr>
          <w:b/>
          <w:bCs/>
          <w:sz w:val="22"/>
          <w:szCs w:val="22"/>
        </w:rPr>
        <w:t>Skills</w:t>
      </w:r>
    </w:p>
    <w:p w:rsidR="00F60899" w:rsidRDefault="00E31863">
      <w:pPr>
        <w:numPr>
          <w:ilvl w:val="0"/>
          <w:numId w:val="2"/>
        </w:numPr>
        <w:rPr>
          <w:rFonts w:hint="eastAsia"/>
        </w:rPr>
      </w:pPr>
      <w:r>
        <w:rPr>
          <w:sz w:val="20"/>
          <w:szCs w:val="20"/>
        </w:rPr>
        <w:t>Team Player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60899" w:rsidRDefault="00E31863">
      <w:pPr>
        <w:numPr>
          <w:ilvl w:val="0"/>
          <w:numId w:val="2"/>
        </w:numPr>
        <w:rPr>
          <w:rFonts w:hint="eastAsia"/>
        </w:rPr>
      </w:pPr>
      <w:r>
        <w:rPr>
          <w:sz w:val="20"/>
          <w:szCs w:val="20"/>
        </w:rPr>
        <w:t>Learn Quickly</w:t>
      </w:r>
    </w:p>
    <w:p w:rsidR="00F60899" w:rsidRDefault="00E31863">
      <w:pPr>
        <w:numPr>
          <w:ilvl w:val="0"/>
          <w:numId w:val="2"/>
        </w:numPr>
        <w:rPr>
          <w:rFonts w:hint="eastAsia"/>
        </w:rPr>
      </w:pPr>
      <w:r>
        <w:rPr>
          <w:sz w:val="20"/>
          <w:szCs w:val="20"/>
        </w:rPr>
        <w:t>Solder Skills/ Experience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</w:p>
    <w:p w:rsidR="00F60899" w:rsidRDefault="00E31863">
      <w:pPr>
        <w:numPr>
          <w:ilvl w:val="0"/>
          <w:numId w:val="2"/>
        </w:numPr>
        <w:rPr>
          <w:rFonts w:hint="eastAsia"/>
        </w:rPr>
      </w:pPr>
      <w:r>
        <w:rPr>
          <w:sz w:val="20"/>
          <w:szCs w:val="20"/>
        </w:rPr>
        <w:t>Common Tool Experience</w:t>
      </w:r>
    </w:p>
    <w:p w:rsidR="00F60899" w:rsidRDefault="00E31863">
      <w:pPr>
        <w:numPr>
          <w:ilvl w:val="0"/>
          <w:numId w:val="2"/>
        </w:numPr>
        <w:rPr>
          <w:rFonts w:hint="eastAsia"/>
        </w:rPr>
      </w:pPr>
      <w:r>
        <w:rPr>
          <w:sz w:val="20"/>
          <w:szCs w:val="20"/>
        </w:rPr>
        <w:t>Follows instructions well</w:t>
      </w:r>
    </w:p>
    <w:p w:rsidR="00F60899" w:rsidRDefault="00E31863">
      <w:pPr>
        <w:numPr>
          <w:ilvl w:val="0"/>
          <w:numId w:val="2"/>
        </w:numPr>
        <w:rPr>
          <w:rFonts w:hint="eastAsia"/>
        </w:rPr>
      </w:pPr>
      <w:r>
        <w:rPr>
          <w:sz w:val="20"/>
          <w:szCs w:val="20"/>
        </w:rPr>
        <w:t>Common computer skills</w:t>
      </w:r>
    </w:p>
    <w:p w:rsidR="00F60899" w:rsidRDefault="00E31863">
      <w:pPr>
        <w:jc w:val="center"/>
        <w:rPr>
          <w:rFonts w:hint="eastAsia"/>
        </w:rPr>
      </w:pPr>
      <w:r>
        <w:rPr>
          <w:b/>
          <w:bCs/>
          <w:sz w:val="20"/>
          <w:szCs w:val="20"/>
        </w:rPr>
        <w:t>Work History</w:t>
      </w:r>
    </w:p>
    <w:p w:rsidR="00F60899" w:rsidRDefault="00F60899">
      <w:pPr>
        <w:jc w:val="center"/>
        <w:rPr>
          <w:rFonts w:hint="eastAsia"/>
          <w:b/>
          <w:bCs/>
          <w:sz w:val="18"/>
          <w:szCs w:val="18"/>
        </w:rPr>
      </w:pPr>
    </w:p>
    <w:p w:rsidR="00F60899" w:rsidRDefault="00E31863">
      <w:pPr>
        <w:rPr>
          <w:rFonts w:hint="eastAsia"/>
        </w:rPr>
      </w:pPr>
      <w:r>
        <w:rPr>
          <w:b/>
          <w:bCs/>
          <w:sz w:val="18"/>
          <w:szCs w:val="18"/>
        </w:rPr>
        <w:t>CNC Machinist / Level 3</w:t>
      </w:r>
    </w:p>
    <w:p w:rsidR="00F60899" w:rsidRDefault="00E31863">
      <w:pPr>
        <w:rPr>
          <w:rFonts w:hint="eastAsia"/>
        </w:rPr>
      </w:pPr>
      <w:r>
        <w:rPr>
          <w:sz w:val="18"/>
          <w:szCs w:val="18"/>
        </w:rPr>
        <w:t>MKS Instruments (present)</w:t>
      </w:r>
    </w:p>
    <w:p w:rsidR="00F60899" w:rsidRDefault="00E31863">
      <w:pPr>
        <w:numPr>
          <w:ilvl w:val="0"/>
          <w:numId w:val="3"/>
        </w:numPr>
        <w:rPr>
          <w:rFonts w:hint="eastAsia"/>
        </w:rPr>
      </w:pPr>
      <w:r>
        <w:rPr>
          <w:sz w:val="18"/>
          <w:szCs w:val="18"/>
        </w:rPr>
        <w:t xml:space="preserve">Machine </w:t>
      </w:r>
    </w:p>
    <w:p w:rsidR="00F60899" w:rsidRDefault="00E31863">
      <w:pPr>
        <w:numPr>
          <w:ilvl w:val="0"/>
          <w:numId w:val="3"/>
        </w:numPr>
        <w:rPr>
          <w:rFonts w:hint="eastAsia"/>
        </w:rPr>
      </w:pPr>
      <w:r>
        <w:rPr>
          <w:sz w:val="18"/>
          <w:szCs w:val="18"/>
        </w:rPr>
        <w:t>Machine Operator</w:t>
      </w:r>
    </w:p>
    <w:p w:rsidR="00F60899" w:rsidRDefault="00E31863">
      <w:pPr>
        <w:numPr>
          <w:ilvl w:val="0"/>
          <w:numId w:val="3"/>
        </w:numPr>
        <w:rPr>
          <w:rFonts w:hint="eastAsia"/>
        </w:rPr>
      </w:pPr>
      <w:r>
        <w:rPr>
          <w:sz w:val="18"/>
          <w:szCs w:val="18"/>
        </w:rPr>
        <w:t xml:space="preserve">Deburing </w:t>
      </w:r>
      <w:r>
        <w:rPr>
          <w:sz w:val="18"/>
          <w:szCs w:val="18"/>
        </w:rPr>
        <w:t>parts</w:t>
      </w:r>
    </w:p>
    <w:p w:rsidR="00F60899" w:rsidRDefault="00E31863">
      <w:pPr>
        <w:numPr>
          <w:ilvl w:val="0"/>
          <w:numId w:val="3"/>
        </w:numPr>
        <w:rPr>
          <w:rFonts w:hint="eastAsia"/>
        </w:rPr>
      </w:pPr>
      <w:r>
        <w:rPr>
          <w:sz w:val="18"/>
          <w:szCs w:val="18"/>
        </w:rPr>
        <w:t>Measuring specific parts</w:t>
      </w:r>
    </w:p>
    <w:p w:rsidR="00F60899" w:rsidRDefault="00E31863">
      <w:pPr>
        <w:numPr>
          <w:ilvl w:val="0"/>
          <w:numId w:val="3"/>
        </w:numPr>
        <w:rPr>
          <w:rFonts w:hint="eastAsia"/>
        </w:rPr>
      </w:pPr>
      <w:r>
        <w:rPr>
          <w:sz w:val="18"/>
          <w:szCs w:val="18"/>
        </w:rPr>
        <w:t xml:space="preserve">Apply the parts to the Lapper </w:t>
      </w:r>
    </w:p>
    <w:p w:rsidR="00F60899" w:rsidRDefault="00E31863">
      <w:pPr>
        <w:numPr>
          <w:ilvl w:val="0"/>
          <w:numId w:val="3"/>
        </w:numPr>
        <w:rPr>
          <w:rFonts w:hint="eastAsia"/>
        </w:rPr>
      </w:pPr>
      <w:r>
        <w:rPr>
          <w:sz w:val="18"/>
          <w:szCs w:val="18"/>
        </w:rPr>
        <w:t>Clean Parts</w:t>
      </w:r>
    </w:p>
    <w:p w:rsidR="00F60899" w:rsidRDefault="00E31863">
      <w:pPr>
        <w:numPr>
          <w:ilvl w:val="0"/>
          <w:numId w:val="3"/>
        </w:numPr>
        <w:rPr>
          <w:rFonts w:hint="eastAsia"/>
        </w:rPr>
      </w:pPr>
      <w:r>
        <w:rPr>
          <w:sz w:val="18"/>
          <w:szCs w:val="18"/>
        </w:rPr>
        <w:t xml:space="preserve">Measure Parts under the scope </w:t>
      </w:r>
    </w:p>
    <w:p w:rsidR="00F60899" w:rsidRDefault="00F60899">
      <w:pPr>
        <w:rPr>
          <w:rFonts w:hint="eastAsia"/>
          <w:b/>
          <w:bCs/>
          <w:sz w:val="18"/>
          <w:szCs w:val="18"/>
        </w:rPr>
      </w:pPr>
    </w:p>
    <w:p w:rsidR="00F60899" w:rsidRDefault="00F60899">
      <w:pPr>
        <w:rPr>
          <w:rFonts w:hint="eastAsia"/>
          <w:b/>
          <w:bCs/>
          <w:sz w:val="18"/>
          <w:szCs w:val="18"/>
        </w:rPr>
      </w:pPr>
    </w:p>
    <w:p w:rsidR="00F60899" w:rsidRDefault="00E31863">
      <w:pPr>
        <w:rPr>
          <w:rFonts w:hint="eastAsia"/>
        </w:rPr>
      </w:pPr>
      <w:r>
        <w:rPr>
          <w:b/>
          <w:bCs/>
          <w:sz w:val="18"/>
          <w:szCs w:val="18"/>
        </w:rPr>
        <w:t xml:space="preserve">Laborer/ Crane Operator </w:t>
      </w:r>
      <w:r>
        <w:rPr>
          <w:sz w:val="18"/>
          <w:szCs w:val="18"/>
        </w:rPr>
        <w:t>( February 2015- 2017)</w:t>
      </w:r>
    </w:p>
    <w:p w:rsidR="00F60899" w:rsidRDefault="00E31863">
      <w:pPr>
        <w:rPr>
          <w:rFonts w:hint="eastAsia"/>
        </w:rPr>
      </w:pPr>
      <w:r>
        <w:rPr>
          <w:sz w:val="18"/>
          <w:szCs w:val="18"/>
        </w:rPr>
        <w:t>Shea Concrete</w:t>
      </w:r>
    </w:p>
    <w:p w:rsidR="00F60899" w:rsidRDefault="00E31863">
      <w:pPr>
        <w:numPr>
          <w:ilvl w:val="0"/>
          <w:numId w:val="4"/>
        </w:numPr>
        <w:rPr>
          <w:rFonts w:hint="eastAsia"/>
        </w:rPr>
      </w:pPr>
      <w:r>
        <w:rPr>
          <w:sz w:val="18"/>
          <w:szCs w:val="18"/>
        </w:rPr>
        <w:t>Operating company crane</w:t>
      </w:r>
    </w:p>
    <w:p w:rsidR="00F60899" w:rsidRDefault="00E31863">
      <w:pPr>
        <w:numPr>
          <w:ilvl w:val="0"/>
          <w:numId w:val="5"/>
        </w:numPr>
        <w:rPr>
          <w:rFonts w:hint="eastAsia"/>
        </w:rPr>
      </w:pPr>
      <w:r>
        <w:rPr>
          <w:sz w:val="18"/>
          <w:szCs w:val="18"/>
        </w:rPr>
        <w:t xml:space="preserve">Troweling </w:t>
      </w:r>
    </w:p>
    <w:p w:rsidR="00F60899" w:rsidRDefault="00E31863">
      <w:pPr>
        <w:numPr>
          <w:ilvl w:val="0"/>
          <w:numId w:val="6"/>
        </w:numPr>
        <w:rPr>
          <w:rFonts w:hint="eastAsia"/>
        </w:rPr>
      </w:pPr>
      <w:r>
        <w:rPr>
          <w:sz w:val="18"/>
          <w:szCs w:val="18"/>
        </w:rPr>
        <w:t>Common tool use</w:t>
      </w:r>
    </w:p>
    <w:p w:rsidR="00F60899" w:rsidRDefault="00E31863">
      <w:pPr>
        <w:numPr>
          <w:ilvl w:val="0"/>
          <w:numId w:val="6"/>
        </w:numPr>
        <w:rPr>
          <w:rFonts w:hint="eastAsia"/>
        </w:rPr>
      </w:pPr>
      <w:r>
        <w:rPr>
          <w:sz w:val="18"/>
          <w:szCs w:val="18"/>
        </w:rPr>
        <w:t>Build cages</w:t>
      </w:r>
    </w:p>
    <w:p w:rsidR="00F60899" w:rsidRDefault="00E31863">
      <w:pPr>
        <w:numPr>
          <w:ilvl w:val="0"/>
          <w:numId w:val="6"/>
        </w:numPr>
        <w:rPr>
          <w:rFonts w:hint="eastAsia"/>
        </w:rPr>
      </w:pPr>
      <w:r>
        <w:rPr>
          <w:sz w:val="18"/>
          <w:szCs w:val="18"/>
        </w:rPr>
        <w:t>Heavy Machine runner</w:t>
      </w:r>
    </w:p>
    <w:p w:rsidR="00F60899" w:rsidRDefault="00E31863">
      <w:pPr>
        <w:numPr>
          <w:ilvl w:val="0"/>
          <w:numId w:val="6"/>
        </w:numPr>
        <w:rPr>
          <w:rFonts w:hint="eastAsia"/>
        </w:rPr>
      </w:pPr>
      <w:r>
        <w:rPr>
          <w:sz w:val="18"/>
          <w:szCs w:val="18"/>
        </w:rPr>
        <w:t>Repair of precast forms and molds</w:t>
      </w:r>
    </w:p>
    <w:p w:rsidR="00F60899" w:rsidRDefault="00E31863">
      <w:pPr>
        <w:numPr>
          <w:ilvl w:val="0"/>
          <w:numId w:val="6"/>
        </w:numPr>
        <w:rPr>
          <w:rFonts w:hint="eastAsia"/>
        </w:rPr>
      </w:pPr>
      <w:r>
        <w:rPr>
          <w:sz w:val="18"/>
          <w:szCs w:val="18"/>
        </w:rPr>
        <w:t>Welding experience</w:t>
      </w:r>
    </w:p>
    <w:p w:rsidR="00F60899" w:rsidRDefault="00E31863">
      <w:pPr>
        <w:numPr>
          <w:ilvl w:val="0"/>
          <w:numId w:val="6"/>
        </w:numPr>
        <w:rPr>
          <w:rFonts w:hint="eastAsia"/>
        </w:rPr>
      </w:pPr>
      <w:r>
        <w:rPr>
          <w:sz w:val="18"/>
          <w:szCs w:val="18"/>
        </w:rPr>
        <w:t>Installation of new production equipment</w:t>
      </w:r>
    </w:p>
    <w:p w:rsidR="00F60899" w:rsidRDefault="00F60899">
      <w:pPr>
        <w:pStyle w:val="TextBody"/>
        <w:rPr>
          <w:rFonts w:hint="eastAsia"/>
          <w:sz w:val="20"/>
          <w:szCs w:val="20"/>
        </w:rPr>
      </w:pPr>
    </w:p>
    <w:p w:rsidR="00F60899" w:rsidRDefault="00E31863">
      <w:pPr>
        <w:rPr>
          <w:rFonts w:hint="eastAsia"/>
        </w:rPr>
      </w:pPr>
      <w:r>
        <w:rPr>
          <w:b/>
          <w:bCs/>
          <w:sz w:val="18"/>
          <w:szCs w:val="18"/>
        </w:rPr>
        <w:t xml:space="preserve">Head Technician </w:t>
      </w:r>
    </w:p>
    <w:p w:rsidR="00F60899" w:rsidRDefault="00E31863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Adamson Industries        November 2013- Feb2015</w:t>
      </w:r>
    </w:p>
    <w:p w:rsidR="00F60899" w:rsidRDefault="00F60899">
      <w:pPr>
        <w:rPr>
          <w:rFonts w:hint="eastAsia"/>
        </w:rPr>
      </w:pPr>
    </w:p>
    <w:p w:rsidR="00F60899" w:rsidRDefault="00E31863">
      <w:pPr>
        <w:numPr>
          <w:ilvl w:val="0"/>
          <w:numId w:val="7"/>
        </w:numPr>
        <w:rPr>
          <w:rFonts w:hint="eastAsia"/>
        </w:rPr>
      </w:pPr>
      <w:r>
        <w:rPr>
          <w:sz w:val="18"/>
          <w:szCs w:val="18"/>
        </w:rPr>
        <w:t xml:space="preserve">Wired police cars </w:t>
      </w:r>
    </w:p>
    <w:p w:rsidR="00F60899" w:rsidRDefault="00E31863">
      <w:pPr>
        <w:numPr>
          <w:ilvl w:val="0"/>
          <w:numId w:val="7"/>
        </w:numPr>
        <w:rPr>
          <w:rFonts w:hint="eastAsia"/>
        </w:rPr>
      </w:pPr>
      <w:r>
        <w:rPr>
          <w:sz w:val="18"/>
          <w:szCs w:val="18"/>
        </w:rPr>
        <w:t xml:space="preserve">Installed lights updated emergency vehicles </w:t>
      </w:r>
    </w:p>
    <w:p w:rsidR="00F60899" w:rsidRDefault="00E31863">
      <w:pPr>
        <w:numPr>
          <w:ilvl w:val="0"/>
          <w:numId w:val="7"/>
        </w:numPr>
        <w:rPr>
          <w:rFonts w:hint="eastAsia"/>
        </w:rPr>
      </w:pPr>
      <w:r>
        <w:rPr>
          <w:sz w:val="18"/>
          <w:szCs w:val="18"/>
        </w:rPr>
        <w:t>Followed instructions how to a</w:t>
      </w:r>
      <w:r>
        <w:rPr>
          <w:sz w:val="18"/>
          <w:szCs w:val="18"/>
        </w:rPr>
        <w:t>ssemble police car light and wire correctly</w:t>
      </w:r>
    </w:p>
    <w:p w:rsidR="00F60899" w:rsidRDefault="00E31863">
      <w:pPr>
        <w:numPr>
          <w:ilvl w:val="0"/>
          <w:numId w:val="7"/>
        </w:numPr>
        <w:rPr>
          <w:rFonts w:hint="eastAsia"/>
        </w:rPr>
      </w:pPr>
      <w:r>
        <w:rPr>
          <w:sz w:val="18"/>
          <w:szCs w:val="18"/>
        </w:rPr>
        <w:t>Quality inspections</w:t>
      </w:r>
    </w:p>
    <w:p w:rsidR="00F60899" w:rsidRDefault="00E31863">
      <w:pPr>
        <w:numPr>
          <w:ilvl w:val="0"/>
          <w:numId w:val="7"/>
        </w:numPr>
        <w:rPr>
          <w:rFonts w:hint="eastAsia"/>
        </w:rPr>
      </w:pPr>
      <w:r>
        <w:rPr>
          <w:sz w:val="18"/>
          <w:szCs w:val="18"/>
        </w:rPr>
        <w:t>worked as a team</w:t>
      </w:r>
    </w:p>
    <w:p w:rsidR="00F60899" w:rsidRDefault="00F60899">
      <w:pPr>
        <w:rPr>
          <w:rFonts w:hint="eastAsia"/>
          <w:sz w:val="18"/>
          <w:szCs w:val="18"/>
        </w:rPr>
      </w:pPr>
    </w:p>
    <w:p w:rsidR="00F60899" w:rsidRDefault="00F60899">
      <w:pPr>
        <w:rPr>
          <w:rFonts w:hint="eastAsia"/>
          <w:b/>
          <w:bCs/>
          <w:sz w:val="18"/>
          <w:szCs w:val="18"/>
        </w:rPr>
      </w:pPr>
    </w:p>
    <w:p w:rsidR="00F60899" w:rsidRDefault="00E31863">
      <w:pPr>
        <w:rPr>
          <w:rFonts w:hint="eastAsia"/>
        </w:rPr>
      </w:pPr>
      <w:r>
        <w:rPr>
          <w:b/>
          <w:bCs/>
          <w:sz w:val="18"/>
          <w:szCs w:val="18"/>
        </w:rPr>
        <w:t>Laborer/Fork lift Operator</w:t>
      </w:r>
    </w:p>
    <w:p w:rsidR="00F60899" w:rsidRDefault="00E31863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Market Basket Warehouse         2011</w:t>
      </w:r>
    </w:p>
    <w:p w:rsidR="00F60899" w:rsidRDefault="00E31863">
      <w:pPr>
        <w:numPr>
          <w:ilvl w:val="0"/>
          <w:numId w:val="8"/>
        </w:numPr>
        <w:rPr>
          <w:rFonts w:hint="eastAsia"/>
        </w:rPr>
      </w:pPr>
      <w:r>
        <w:rPr>
          <w:sz w:val="18"/>
          <w:szCs w:val="18"/>
        </w:rPr>
        <w:t>Ran fork lift for warehouse</w:t>
      </w:r>
    </w:p>
    <w:p w:rsidR="00F60899" w:rsidRDefault="00E31863">
      <w:pPr>
        <w:numPr>
          <w:ilvl w:val="0"/>
          <w:numId w:val="9"/>
        </w:numPr>
        <w:rPr>
          <w:rFonts w:hint="eastAsia"/>
        </w:rPr>
      </w:pPr>
      <w:r>
        <w:rPr>
          <w:sz w:val="18"/>
          <w:szCs w:val="18"/>
        </w:rPr>
        <w:t xml:space="preserve">Keeping count on supplies </w:t>
      </w:r>
    </w:p>
    <w:p w:rsidR="00F60899" w:rsidRDefault="00E31863">
      <w:pPr>
        <w:numPr>
          <w:ilvl w:val="0"/>
          <w:numId w:val="9"/>
        </w:numPr>
        <w:rPr>
          <w:rFonts w:hint="eastAsia"/>
        </w:rPr>
      </w:pPr>
      <w:r>
        <w:rPr>
          <w:sz w:val="18"/>
          <w:szCs w:val="18"/>
        </w:rPr>
        <w:t xml:space="preserve">Listen to instructions </w:t>
      </w:r>
    </w:p>
    <w:p w:rsidR="00F60899" w:rsidRDefault="00E31863">
      <w:pPr>
        <w:numPr>
          <w:ilvl w:val="0"/>
          <w:numId w:val="9"/>
        </w:numPr>
        <w:rPr>
          <w:rFonts w:hint="eastAsia"/>
        </w:rPr>
      </w:pPr>
      <w:r>
        <w:rPr>
          <w:sz w:val="18"/>
          <w:szCs w:val="18"/>
        </w:rPr>
        <w:t xml:space="preserve">Receiving and processing incoming stock </w:t>
      </w:r>
    </w:p>
    <w:p w:rsidR="00F60899" w:rsidRDefault="00E31863">
      <w:pPr>
        <w:numPr>
          <w:ilvl w:val="0"/>
          <w:numId w:val="9"/>
        </w:numPr>
        <w:rPr>
          <w:rFonts w:hint="eastAsia"/>
        </w:rPr>
      </w:pPr>
      <w:r>
        <w:rPr>
          <w:sz w:val="18"/>
          <w:szCs w:val="18"/>
        </w:rPr>
        <w:t>Retrieving stock throughout the warhouse</w:t>
      </w:r>
    </w:p>
    <w:p w:rsidR="00F60899" w:rsidRDefault="00E31863">
      <w:pPr>
        <w:jc w:val="center"/>
        <w:rPr>
          <w:rFonts w:hint="eastAsia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Education</w:t>
      </w:r>
    </w:p>
    <w:p w:rsidR="00F60899" w:rsidRDefault="00E31863">
      <w:pPr>
        <w:rPr>
          <w:rFonts w:hint="eastAsia"/>
        </w:rPr>
      </w:pPr>
      <w:r>
        <w:rPr>
          <w:b/>
          <w:bCs/>
          <w:sz w:val="18"/>
          <w:szCs w:val="18"/>
        </w:rPr>
        <w:t>High school Diploma</w:t>
      </w:r>
      <w:r>
        <w:rPr>
          <w:sz w:val="18"/>
          <w:szCs w:val="18"/>
        </w:rPr>
        <w:t xml:space="preserve"> -2006</w:t>
      </w:r>
    </w:p>
    <w:p w:rsidR="00F60899" w:rsidRDefault="00E31863">
      <w:pPr>
        <w:rPr>
          <w:rFonts w:hint="eastAsia"/>
        </w:rPr>
      </w:pPr>
      <w:r>
        <w:rPr>
          <w:b/>
          <w:bCs/>
          <w:sz w:val="18"/>
          <w:szCs w:val="18"/>
        </w:rPr>
        <w:t xml:space="preserve">Haverhill High School – </w:t>
      </w:r>
      <w:r>
        <w:rPr>
          <w:sz w:val="18"/>
          <w:szCs w:val="18"/>
        </w:rPr>
        <w:t>Haverhill Ma</w:t>
      </w:r>
    </w:p>
    <w:sectPr w:rsidR="00F60899">
      <w:headerReference w:type="default" r:id="rId8"/>
      <w:pgSz w:w="12240" w:h="15840"/>
      <w:pgMar w:top="3099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863" w:rsidRDefault="00E31863">
      <w:pPr>
        <w:rPr>
          <w:rFonts w:hint="eastAsia"/>
        </w:rPr>
      </w:pPr>
      <w:r>
        <w:separator/>
      </w:r>
    </w:p>
  </w:endnote>
  <w:endnote w:type="continuationSeparator" w:id="0">
    <w:p w:rsidR="00E31863" w:rsidRDefault="00E318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Print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ni">
    <w:altName w:val="Segoe Print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863" w:rsidRDefault="00E31863">
      <w:pPr>
        <w:rPr>
          <w:rFonts w:hint="eastAsia"/>
        </w:rPr>
      </w:pPr>
      <w:r>
        <w:separator/>
      </w:r>
    </w:p>
  </w:footnote>
  <w:footnote w:type="continuationSeparator" w:id="0">
    <w:p w:rsidR="00E31863" w:rsidRDefault="00E318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899" w:rsidRDefault="00E31863">
    <w:pPr>
      <w:pStyle w:val="Header"/>
      <w:jc w:val="cent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column">
                <wp:posOffset>5551170</wp:posOffset>
              </wp:positionH>
              <wp:positionV relativeFrom="paragraph">
                <wp:posOffset>-88900</wp:posOffset>
              </wp:positionV>
              <wp:extent cx="1905" cy="127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44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DB4F9F" id="Straight Connector 3" o:spid="_x0000_s1026" style="position:absolute;flip:x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7.1pt,-7pt" to="437.25pt,-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&#13;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356870</wp:posOffset>
              </wp:positionV>
              <wp:extent cx="6240780" cy="127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024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4FF89D4" id="Straight Connector 4" o:spid="_x0000_s1026" style="position:absolute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25pt,28.1pt" to="489.15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"/>
          </w:pict>
        </mc:Fallback>
      </mc:AlternateContent>
    </w:r>
    <w:r>
      <w:rPr>
        <w:rFonts w:ascii="Vani" w:hAnsi="Vani"/>
        <w:sz w:val="52"/>
        <w:szCs w:val="52"/>
      </w:rPr>
      <w:t>Justin C. Muir</w:t>
    </w:r>
  </w:p>
  <w:p w:rsidR="00F60899" w:rsidRDefault="00F60899">
    <w:pPr>
      <w:pStyle w:val="Header"/>
      <w:jc w:val="center"/>
      <w:rPr>
        <w:rFonts w:ascii="Vani" w:hAnsi="Vani" w:hint="eastAsia"/>
        <w:sz w:val="21"/>
        <w:szCs w:val="21"/>
      </w:rPr>
    </w:pPr>
  </w:p>
  <w:p w:rsidR="00F60899" w:rsidRDefault="00E31863">
    <w:pPr>
      <w:pStyle w:val="Header"/>
      <w:numPr>
        <w:ilvl w:val="0"/>
        <w:numId w:val="1"/>
      </w:numPr>
      <w:jc w:val="center"/>
      <w:rPr>
        <w:rFonts w:hint="eastAsia"/>
      </w:rPr>
    </w:pPr>
    <w:r>
      <w:rPr>
        <w:rFonts w:ascii="Vani" w:hAnsi="Vani"/>
        <w:sz w:val="21"/>
        <w:szCs w:val="21"/>
      </w:rPr>
      <w:t xml:space="preserve">6 Blaisdell </w:t>
    </w:r>
    <w:r>
      <w:rPr>
        <w:rFonts w:ascii="Vani" w:hAnsi="Vani"/>
        <w:sz w:val="21"/>
        <w:szCs w:val="21"/>
      </w:rPr>
      <w:t>St. Haverhill Ma 01832   # (978)476-5899</w:t>
    </w:r>
  </w:p>
  <w:p w:rsidR="00F60899" w:rsidRDefault="00E31863">
    <w:pPr>
      <w:pStyle w:val="Header"/>
      <w:numPr>
        <w:ilvl w:val="0"/>
        <w:numId w:val="1"/>
      </w:numPr>
      <w:jc w:val="center"/>
      <w:rPr>
        <w:rFonts w:hint="eastAsia"/>
      </w:rPr>
    </w:pPr>
    <w:r>
      <w:rPr>
        <w:rFonts w:ascii="Vani" w:hAnsi="Vani"/>
        <w:sz w:val="21"/>
        <w:szCs w:val="21"/>
      </w:rPr>
      <w:t>Email - Number1dad.jm23@gmail.com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sz w:val="18"/>
      </w:rPr>
    </w:lvl>
    <w:lvl w:ilvl="1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b/>
        <w:sz w:val="21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b/>
        <w:sz w:val="21"/>
      </w:rPr>
    </w:lvl>
    <w:lvl w:ilvl="3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  <w:b/>
        <w:sz w:val="21"/>
      </w:rPr>
    </w:lvl>
    <w:lvl w:ilvl="4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b/>
        <w:sz w:val="21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  <w:b/>
        <w:sz w:val="21"/>
      </w:rPr>
    </w:lvl>
    <w:lvl w:ilvl="6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b/>
        <w:sz w:val="21"/>
      </w:rPr>
    </w:lvl>
    <w:lvl w:ilvl="7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  <w:b/>
        <w:sz w:val="21"/>
      </w:rPr>
    </w:lvl>
    <w:lvl w:ilvl="8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b/>
        <w:sz w:val="21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sz w:val="18"/>
      </w:rPr>
    </w:lvl>
    <w:lvl w:ilvl="1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b w:val="0"/>
        <w:sz w:val="18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b w:val="0"/>
        <w:sz w:val="18"/>
      </w:rPr>
    </w:lvl>
    <w:lvl w:ilvl="3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  <w:b w:val="0"/>
        <w:sz w:val="18"/>
      </w:rPr>
    </w:lvl>
    <w:lvl w:ilvl="4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b w:val="0"/>
        <w:sz w:val="18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  <w:b w:val="0"/>
        <w:sz w:val="18"/>
      </w:rPr>
    </w:lvl>
    <w:lvl w:ilvl="6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b w:val="0"/>
        <w:sz w:val="18"/>
      </w:rPr>
    </w:lvl>
    <w:lvl w:ilvl="7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  <w:b w:val="0"/>
        <w:sz w:val="18"/>
      </w:rPr>
    </w:lvl>
    <w:lvl w:ilvl="8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b w:val="0"/>
        <w:sz w:val="18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b/>
        <w:sz w:val="21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b/>
        <w:sz w:val="21"/>
      </w:rPr>
    </w:lvl>
    <w:lvl w:ilvl="3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  <w:b/>
        <w:sz w:val="21"/>
      </w:rPr>
    </w:lvl>
    <w:lvl w:ilvl="4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b/>
        <w:sz w:val="21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  <w:b/>
        <w:sz w:val="21"/>
      </w:rPr>
    </w:lvl>
    <w:lvl w:ilvl="6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b/>
        <w:sz w:val="21"/>
      </w:rPr>
    </w:lvl>
    <w:lvl w:ilvl="7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  <w:b/>
        <w:sz w:val="21"/>
      </w:rPr>
    </w:lvl>
    <w:lvl w:ilvl="8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b/>
        <w:sz w:val="21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sz w:val="18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sz w:val="18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sz w:val="18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sz w:val="18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99"/>
    <w:rsid w:val="00334104"/>
    <w:rsid w:val="00E31863"/>
    <w:rsid w:val="00F60899"/>
    <w:rsid w:val="11C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BA3B9-A09E-0943-BA53-F825C2B1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ani" w:hAnsi="Vani" w:cs="Wingdings"/>
      <w:b/>
      <w:sz w:val="21"/>
    </w:rPr>
  </w:style>
  <w:style w:type="character" w:customStyle="1" w:styleId="ListLabel2">
    <w:name w:val="ListLabel 2"/>
    <w:qFormat/>
    <w:rPr>
      <w:rFonts w:ascii="Vani" w:hAnsi="Vani" w:cs="Wingdings"/>
      <w:b/>
      <w:sz w:val="21"/>
    </w:rPr>
  </w:style>
  <w:style w:type="character" w:customStyle="1" w:styleId="ListLabel3">
    <w:name w:val="ListLabel 3"/>
    <w:qFormat/>
    <w:rPr>
      <w:rFonts w:cs="Wingdings"/>
      <w:sz w:val="18"/>
    </w:rPr>
  </w:style>
  <w:style w:type="character" w:customStyle="1" w:styleId="ListLabel4">
    <w:name w:val="ListLabel 4"/>
    <w:qFormat/>
    <w:rPr>
      <w:rFonts w:cs="Symbol"/>
      <w:sz w:val="20"/>
    </w:rPr>
  </w:style>
  <w:style w:type="character" w:customStyle="1" w:styleId="ListLabel5">
    <w:name w:val="ListLabel 5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2018-12-11T23:17:00Z</dcterms:created>
  <dcterms:modified xsi:type="dcterms:W3CDTF">2018-12-11T23:17:00Z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