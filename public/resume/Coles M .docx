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03C90" w:rsidRDefault="00EB660D">
      <w:pPr>
        <w:jc w:val="center"/>
        <w:rPr>
          <w:b/>
        </w:rPr>
      </w:pPr>
      <w:r>
        <w:rPr>
          <w:b/>
        </w:rPr>
        <w:t xml:space="preserve">Muhammad </w:t>
      </w:r>
      <w:bookmarkStart w:id="0" w:name="_GoBack"/>
      <w:r>
        <w:rPr>
          <w:b/>
        </w:rPr>
        <w:t>Coles</w:t>
      </w:r>
      <w:bookmarkEnd w:id="0"/>
    </w:p>
    <w:p w:rsidR="00E03C90" w:rsidRDefault="00EB660D">
      <w:pPr>
        <w:jc w:val="center"/>
      </w:pPr>
      <w:r>
        <w:t>48-50 Hobson St.</w:t>
      </w:r>
    </w:p>
    <w:p w:rsidR="00E03C90" w:rsidRDefault="00EB660D">
      <w:pPr>
        <w:jc w:val="center"/>
      </w:pPr>
      <w:r>
        <w:t>Newark,  NJ  07112</w:t>
      </w:r>
    </w:p>
    <w:p w:rsidR="00E03C90" w:rsidRDefault="00EB660D">
      <w:pPr>
        <w:jc w:val="center"/>
      </w:pPr>
      <w:r>
        <w:t>Home: (973) 437-3508</w:t>
      </w:r>
    </w:p>
    <w:p w:rsidR="00E03C90" w:rsidRDefault="00EB660D">
      <w:r>
        <w:t xml:space="preserve">                                                                </w:t>
      </w:r>
      <w:r>
        <w:t> * Cell: (</w:t>
      </w:r>
      <w:r>
        <w:t>973)332- 4479</w:t>
      </w:r>
    </w:p>
    <w:p w:rsidR="00E03C90" w:rsidRDefault="00EB660D">
      <w:pPr>
        <w:jc w:val="center"/>
      </w:pPr>
      <w:r>
        <w:rPr>
          <w:sz w:val="24"/>
          <w:szCs w:val="24"/>
        </w:rPr>
        <w:t xml:space="preserve">Email: </w:t>
      </w:r>
      <w:r>
        <w:rPr>
          <w:color w:val="0000FF"/>
          <w:sz w:val="24"/>
          <w:szCs w:val="24"/>
          <w:u w:val="single"/>
        </w:rPr>
        <w:t>muhammadcoles@gmail.com</w:t>
      </w:r>
    </w:p>
    <w:p w:rsidR="00E03C90" w:rsidRDefault="00EB660D">
      <w:r>
        <w:rPr>
          <w:color w:val="292929"/>
          <w:sz w:val="20"/>
          <w:szCs w:val="20"/>
        </w:rPr>
        <w:t>Motivated and results driven self starter seeks full time entry level position within an organization that offers opportunity for development and advancement. Very goal-oriented, flexible, and possess strong decision-making skills; enjoys working in a team</w:t>
      </w:r>
      <w:r>
        <w:rPr>
          <w:color w:val="292929"/>
          <w:sz w:val="20"/>
          <w:szCs w:val="20"/>
        </w:rPr>
        <w:t xml:space="preserve"> environment or independently when necessary. </w:t>
      </w:r>
    </w:p>
    <w:p w:rsidR="00E03C90" w:rsidRDefault="00EB660D">
      <w:r>
        <w:rPr>
          <w:b/>
          <w:sz w:val="24"/>
          <w:szCs w:val="24"/>
        </w:rPr>
        <w:t>________________________________________________________________________</w:t>
      </w:r>
    </w:p>
    <w:p w:rsidR="00E03C90" w:rsidRDefault="00EB660D">
      <w:r>
        <w:rPr>
          <w:b/>
          <w:sz w:val="20"/>
          <w:szCs w:val="20"/>
        </w:rPr>
        <w:t>Qualifications:</w:t>
      </w:r>
      <w:r>
        <w:rPr>
          <w:b/>
          <w:sz w:val="24"/>
          <w:szCs w:val="24"/>
        </w:rPr>
        <w:t xml:space="preserve"> </w:t>
      </w:r>
    </w:p>
    <w:p w:rsidR="00E03C90" w:rsidRDefault="00EB660D">
      <w:pPr>
        <w:ind w:left="840"/>
        <w:rPr>
          <w:sz w:val="20"/>
          <w:szCs w:val="20"/>
        </w:rPr>
      </w:pPr>
      <w:r>
        <w:rPr>
          <w:sz w:val="20"/>
          <w:szCs w:val="20"/>
        </w:rPr>
        <w:t>Direct Sales and Customer Service experience. Able to operate electric and hydraulic jacks, safely.  Reach trucks, Oper</w:t>
      </w:r>
      <w:r>
        <w:rPr>
          <w:sz w:val="20"/>
          <w:szCs w:val="20"/>
        </w:rPr>
        <w:t>ates Cherry Picker, Sit Down and Stand Up forklifts, as well as Clamp Truck Operator. Have the ability to lift heavy objects in a safe and injury free manner. Able to utilize RF scanners  to pick Allocated orders  using product Item number . Able to execut</w:t>
      </w:r>
      <w:r>
        <w:rPr>
          <w:sz w:val="20"/>
          <w:szCs w:val="20"/>
        </w:rPr>
        <w:t>e  transfers of  Inventory for Replenishments. Read and understand the manufacturing and expiration dates on merchandise to determine the life span of a product. Clear communicator. Efficient and effective when attacking goals and work duties. Works very d</w:t>
      </w:r>
      <w:r>
        <w:rPr>
          <w:sz w:val="20"/>
          <w:szCs w:val="20"/>
        </w:rPr>
        <w:t>iligent to  maintain a clean and safe work atmosphere. Excellent work effort as a leader and team player.</w:t>
      </w:r>
    </w:p>
    <w:p w:rsidR="00E03C90" w:rsidRDefault="00E03C90">
      <w:pPr>
        <w:rPr>
          <w:sz w:val="20"/>
          <w:szCs w:val="20"/>
        </w:rPr>
      </w:pPr>
    </w:p>
    <w:p w:rsidR="00E03C90" w:rsidRDefault="00EB660D">
      <w:pPr>
        <w:rPr>
          <w:b/>
        </w:rPr>
      </w:pPr>
      <w:r>
        <w:rPr>
          <w:b/>
        </w:rPr>
        <w:t>Frontline Seafood LLC/  Newark, NJ             2014 -2018</w:t>
      </w:r>
    </w:p>
    <w:p w:rsidR="00E03C90" w:rsidRDefault="00EB660D">
      <w:r>
        <w:t>Restaurant Manager /Owner</w:t>
      </w:r>
    </w:p>
    <w:p w:rsidR="00E03C90" w:rsidRDefault="00EB660D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General Manager of a 10 member staff over seeing restaurant daily</w:t>
      </w:r>
      <w:r>
        <w:rPr>
          <w:sz w:val="20"/>
          <w:szCs w:val="20"/>
        </w:rPr>
        <w:t xml:space="preserve"> activities</w:t>
      </w:r>
    </w:p>
    <w:p w:rsidR="00E03C90" w:rsidRDefault="00EB660D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Responsible for the tracking of daily sales and waste.</w:t>
      </w:r>
    </w:p>
    <w:p w:rsidR="00E03C90" w:rsidRDefault="00EB660D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Responsible for lauching business advertising and promotions while monitoring results. </w:t>
      </w:r>
    </w:p>
    <w:p w:rsidR="00E03C90" w:rsidRDefault="00EB660D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Maintained responsibilty for menu structure, food quality, and daily specials.</w:t>
      </w:r>
    </w:p>
    <w:p w:rsidR="00E03C90" w:rsidRDefault="00EB660D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rectify customer compl</w:t>
      </w:r>
      <w:r>
        <w:rPr>
          <w:sz w:val="20"/>
          <w:szCs w:val="20"/>
        </w:rPr>
        <w:t>aints through  understanding the customers needs.</w:t>
      </w:r>
    </w:p>
    <w:p w:rsidR="00E03C90" w:rsidRDefault="00EB660D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Organised Employee  weekly work scheduling while also structuring payroll.</w:t>
      </w:r>
    </w:p>
    <w:p w:rsidR="00E03C90" w:rsidRDefault="00EB660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03C90" w:rsidRDefault="00EB660D">
      <w:pPr>
        <w:rPr>
          <w:b/>
        </w:rPr>
      </w:pPr>
      <w:r>
        <w:rPr>
          <w:b/>
        </w:rPr>
        <w:t>Ferraro Foods/ Piscataway, NJ            2012 -2013</w:t>
      </w:r>
    </w:p>
    <w:p w:rsidR="00E03C90" w:rsidRDefault="00EB660D">
      <w:r>
        <w:t>Warehouse Order Selector/Forklift Operator/Shipping Clerk</w:t>
      </w:r>
    </w:p>
    <w:p w:rsidR="00E03C90" w:rsidRDefault="00EB660D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Order Selector/ ope</w:t>
      </w:r>
      <w:r>
        <w:rPr>
          <w:sz w:val="20"/>
          <w:szCs w:val="20"/>
        </w:rPr>
        <w:t>rated electronic double pallet jacks to forfill two orders in one cycle.</w:t>
      </w:r>
    </w:p>
    <w:p w:rsidR="00E03C90" w:rsidRDefault="00EB660D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Maintained productivity standards while avoiding mispicks and overpicks</w:t>
      </w:r>
    </w:p>
    <w:p w:rsidR="00E03C90" w:rsidRDefault="00EB660D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Team Leader responsible for cordinating Trucks at shipping doors for loading.</w:t>
      </w:r>
    </w:p>
    <w:p w:rsidR="00E03C90" w:rsidRDefault="00EB660D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Incharge of  seeing that every pa</w:t>
      </w:r>
      <w:r>
        <w:rPr>
          <w:sz w:val="20"/>
          <w:szCs w:val="20"/>
        </w:rPr>
        <w:t>llet shipped is checked for shorts and over picks.</w:t>
      </w:r>
    </w:p>
    <w:p w:rsidR="00E03C90" w:rsidRDefault="00EB660D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Loaded pallets on to trucks according to number stops    </w:t>
      </w:r>
    </w:p>
    <w:p w:rsidR="00E03C90" w:rsidRDefault="00E03C90"/>
    <w:p w:rsidR="00E03C90" w:rsidRDefault="00EB660D">
      <w:pPr>
        <w:rPr>
          <w:b/>
        </w:rPr>
      </w:pPr>
      <w:r>
        <w:rPr>
          <w:b/>
        </w:rPr>
        <w:t>Vesuvio Foods/ Edison, NJ             2011 - 2012</w:t>
      </w:r>
    </w:p>
    <w:p w:rsidR="00E03C90" w:rsidRDefault="00EB660D">
      <w:r>
        <w:t>Order Selector/ Forklift Operator/ Shipping Dock Order Checker</w:t>
      </w:r>
    </w:p>
    <w:p w:rsidR="00E03C90" w:rsidRDefault="00EB660D">
      <w:pPr>
        <w:numPr>
          <w:ilvl w:val="0"/>
          <w:numId w:val="3"/>
        </w:numPr>
        <w:contextualSpacing/>
        <w:rPr>
          <w:b/>
        </w:rPr>
      </w:pPr>
      <w:r>
        <w:rPr>
          <w:sz w:val="20"/>
          <w:szCs w:val="20"/>
        </w:rPr>
        <w:t xml:space="preserve">Responsible for operating </w:t>
      </w:r>
      <w:r>
        <w:rPr>
          <w:sz w:val="20"/>
          <w:szCs w:val="20"/>
        </w:rPr>
        <w:t>electonic pallet jacks and standup forklifts.</w:t>
      </w:r>
    </w:p>
    <w:p w:rsidR="00E03C90" w:rsidRDefault="00EB660D">
      <w:pPr>
        <w:numPr>
          <w:ilvl w:val="0"/>
          <w:numId w:val="3"/>
        </w:numPr>
        <w:contextualSpacing/>
        <w:rPr>
          <w:b/>
          <w:sz w:val="20"/>
          <w:szCs w:val="20"/>
        </w:rPr>
      </w:pPr>
      <w:r>
        <w:rPr>
          <w:sz w:val="20"/>
          <w:szCs w:val="20"/>
        </w:rPr>
        <w:t>Daily duties included replenishing locations by using product from air locations to ground locations for selection and order forfillment.</w:t>
      </w:r>
    </w:p>
    <w:p w:rsidR="00E03C90" w:rsidRDefault="00EB660D">
      <w:pPr>
        <w:numPr>
          <w:ilvl w:val="0"/>
          <w:numId w:val="3"/>
        </w:numPr>
        <w:contextualSpacing/>
        <w:rPr>
          <w:b/>
          <w:sz w:val="20"/>
          <w:szCs w:val="20"/>
        </w:rPr>
      </w:pPr>
      <w:r>
        <w:rPr>
          <w:sz w:val="20"/>
          <w:szCs w:val="20"/>
        </w:rPr>
        <w:t>Order Selector/retrieved merchandise from assigned locations according l</w:t>
      </w:r>
      <w:r>
        <w:rPr>
          <w:sz w:val="20"/>
          <w:szCs w:val="20"/>
        </w:rPr>
        <w:t xml:space="preserve">abels /RF scanner. </w:t>
      </w:r>
    </w:p>
    <w:p w:rsidR="00E03C90" w:rsidRDefault="00EB660D">
      <w:pPr>
        <w:numPr>
          <w:ilvl w:val="0"/>
          <w:numId w:val="3"/>
        </w:numPr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Docked pallets on shipping dock according to assigned shipping door. </w:t>
      </w:r>
    </w:p>
    <w:p w:rsidR="00E03C90" w:rsidRDefault="00EB660D">
      <w:pPr>
        <w:numPr>
          <w:ilvl w:val="0"/>
          <w:numId w:val="3"/>
        </w:numPr>
        <w:contextualSpacing/>
        <w:rPr>
          <w:b/>
          <w:sz w:val="20"/>
          <w:szCs w:val="20"/>
        </w:rPr>
      </w:pPr>
      <w:r>
        <w:rPr>
          <w:sz w:val="20"/>
          <w:szCs w:val="20"/>
        </w:rPr>
        <w:t>Checker/ According to pallet order check list and numbers. Responsible for checking pallets to assure that every item is accounted for and present,  then recorded acc</w:t>
      </w:r>
      <w:r>
        <w:rPr>
          <w:sz w:val="20"/>
          <w:szCs w:val="20"/>
        </w:rPr>
        <w:t xml:space="preserve">ording to known status before loading trucks.              </w:t>
      </w:r>
    </w:p>
    <w:p w:rsidR="00E03C90" w:rsidRDefault="00E03C90">
      <w:pPr>
        <w:ind w:left="840"/>
        <w:rPr>
          <w:sz w:val="20"/>
          <w:szCs w:val="20"/>
        </w:rPr>
      </w:pPr>
    </w:p>
    <w:p w:rsidR="00E03C90" w:rsidRDefault="00EB660D">
      <w:r>
        <w:rPr>
          <w:b/>
        </w:rPr>
        <w:t xml:space="preserve">Lehrhoff /Archbrook Laguna, Edison, NJ          2009 - </w:t>
      </w:r>
      <w:r>
        <w:rPr>
          <w:b/>
        </w:rPr>
        <w:t>20</w:t>
      </w:r>
      <w:r>
        <w:rPr>
          <w:b/>
        </w:rPr>
        <w:t>11</w:t>
      </w:r>
    </w:p>
    <w:p w:rsidR="00E03C90" w:rsidRDefault="00EB660D">
      <w:r>
        <w:rPr>
          <w:sz w:val="24"/>
          <w:szCs w:val="24"/>
        </w:rPr>
        <w:t>LTL Order Selector/Inventory Personnel/Forklift Operator</w:t>
      </w:r>
    </w:p>
    <w:p w:rsidR="00E03C90" w:rsidRDefault="00EB660D">
      <w:pPr>
        <w:numPr>
          <w:ilvl w:val="0"/>
          <w:numId w:val="4"/>
        </w:numPr>
      </w:pPr>
      <w:r>
        <w:rPr>
          <w:sz w:val="20"/>
          <w:szCs w:val="20"/>
        </w:rPr>
        <w:t>Check the Arch Brook Laguna system for Allocated Parcel and Retail orders.</w:t>
      </w:r>
    </w:p>
    <w:p w:rsidR="00E03C90" w:rsidRDefault="00EB660D">
      <w:pPr>
        <w:numPr>
          <w:ilvl w:val="0"/>
          <w:numId w:val="4"/>
        </w:numPr>
      </w:pPr>
      <w:r>
        <w:rPr>
          <w:sz w:val="20"/>
          <w:szCs w:val="20"/>
        </w:rPr>
        <w:t>Uti</w:t>
      </w:r>
      <w:r>
        <w:rPr>
          <w:sz w:val="20"/>
          <w:szCs w:val="20"/>
        </w:rPr>
        <w:t xml:space="preserve">lized RF Scanner under Manhattan ILS system to process orders. </w:t>
      </w:r>
    </w:p>
    <w:p w:rsidR="00E03C90" w:rsidRDefault="00EB660D">
      <w:pPr>
        <w:numPr>
          <w:ilvl w:val="0"/>
          <w:numId w:val="4"/>
        </w:numPr>
      </w:pPr>
      <w:r>
        <w:rPr>
          <w:sz w:val="20"/>
          <w:szCs w:val="20"/>
        </w:rPr>
        <w:t xml:space="preserve">In charge of Printing out Pallet ID Labels, along with Item Labels. </w:t>
      </w:r>
    </w:p>
    <w:p w:rsidR="00E03C90" w:rsidRDefault="00EB660D">
      <w:pPr>
        <w:numPr>
          <w:ilvl w:val="0"/>
          <w:numId w:val="4"/>
        </w:numPr>
      </w:pPr>
      <w:r>
        <w:rPr>
          <w:sz w:val="20"/>
          <w:szCs w:val="20"/>
        </w:rPr>
        <w:lastRenderedPageBreak/>
        <w:t>Received merchandise on receiving Dock, Counted, Scanned Merchandise into Inventory and assigned merchandise a location.</w:t>
      </w:r>
    </w:p>
    <w:p w:rsidR="00E03C90" w:rsidRDefault="00EB660D">
      <w:pPr>
        <w:numPr>
          <w:ilvl w:val="0"/>
          <w:numId w:val="4"/>
        </w:numPr>
      </w:pPr>
      <w:r>
        <w:rPr>
          <w:sz w:val="20"/>
          <w:szCs w:val="20"/>
        </w:rPr>
        <w:t>Pr</w:t>
      </w:r>
      <w:r>
        <w:rPr>
          <w:sz w:val="20"/>
          <w:szCs w:val="20"/>
        </w:rPr>
        <w:t>epared Internet Orders for shipping through USP, Priority, FedEx, and etc…</w:t>
      </w:r>
    </w:p>
    <w:p w:rsidR="00E03C90" w:rsidRDefault="00EB660D">
      <w:pPr>
        <w:numPr>
          <w:ilvl w:val="0"/>
          <w:numId w:val="4"/>
        </w:numPr>
      </w:pPr>
      <w:r>
        <w:rPr>
          <w:sz w:val="20"/>
          <w:szCs w:val="20"/>
        </w:rPr>
        <w:t>Dispose and handle raw materials according to safety guidelines.</w:t>
      </w:r>
    </w:p>
    <w:p w:rsidR="00E03C90" w:rsidRDefault="00EB660D">
      <w:r>
        <w:rPr>
          <w:b/>
          <w:sz w:val="20"/>
          <w:szCs w:val="20"/>
        </w:rPr>
        <w:t> </w:t>
      </w:r>
    </w:p>
    <w:p w:rsidR="00E03C90" w:rsidRDefault="00EB660D">
      <w:r>
        <w:rPr>
          <w:b/>
        </w:rPr>
        <w:t xml:space="preserve">Laundry Zone Inc, Irvington, NJ     2007 - 2009 </w:t>
      </w:r>
    </w:p>
    <w:p w:rsidR="00E03C90" w:rsidRDefault="00EB660D">
      <w:r>
        <w:rPr>
          <w:sz w:val="24"/>
          <w:szCs w:val="24"/>
        </w:rPr>
        <w:t>Sales/Customer Service/Inventory Specialist</w:t>
      </w:r>
    </w:p>
    <w:p w:rsidR="00E03C90" w:rsidRDefault="00EB660D">
      <w:pPr>
        <w:numPr>
          <w:ilvl w:val="0"/>
          <w:numId w:val="5"/>
        </w:numPr>
        <w:ind w:left="840"/>
      </w:pPr>
      <w:r>
        <w:rPr>
          <w:sz w:val="20"/>
          <w:szCs w:val="20"/>
        </w:rPr>
        <w:t>To increase Sales quo</w:t>
      </w:r>
      <w:r>
        <w:rPr>
          <w:sz w:val="20"/>
          <w:szCs w:val="20"/>
        </w:rPr>
        <w:t>ta through direct sales and interaction with customer’s</w:t>
      </w:r>
    </w:p>
    <w:p w:rsidR="00E03C90" w:rsidRDefault="00EB660D">
      <w:pPr>
        <w:numPr>
          <w:ilvl w:val="0"/>
          <w:numId w:val="5"/>
        </w:numPr>
        <w:ind w:left="840"/>
      </w:pPr>
      <w:r>
        <w:rPr>
          <w:sz w:val="20"/>
          <w:szCs w:val="20"/>
        </w:rPr>
        <w:t>Coaching customer’s via phone on purchases best suited for their needs and on how to achieve the best results from our companies product</w:t>
      </w:r>
    </w:p>
    <w:p w:rsidR="00E03C90" w:rsidRDefault="00EB660D">
      <w:pPr>
        <w:numPr>
          <w:ilvl w:val="0"/>
          <w:numId w:val="5"/>
        </w:numPr>
        <w:ind w:left="840"/>
      </w:pPr>
      <w:r>
        <w:rPr>
          <w:sz w:val="20"/>
          <w:szCs w:val="20"/>
        </w:rPr>
        <w:t>Responsible for receiving inventory orders, reading invoices, t</w:t>
      </w:r>
      <w:r>
        <w:rPr>
          <w:sz w:val="20"/>
          <w:szCs w:val="20"/>
        </w:rPr>
        <w:t xml:space="preserve">aking count of inventory before labeling with appropriate IPC. </w:t>
      </w:r>
    </w:p>
    <w:p w:rsidR="00E03C90" w:rsidRDefault="00EB660D">
      <w:pPr>
        <w:numPr>
          <w:ilvl w:val="0"/>
          <w:numId w:val="5"/>
        </w:numPr>
        <w:ind w:left="840"/>
      </w:pPr>
      <w:r>
        <w:rPr>
          <w:sz w:val="20"/>
          <w:szCs w:val="20"/>
        </w:rPr>
        <w:t>Rotating stock and helping customers select appropriate cleaning supplies best suited for particular fabrics, laundry attendant responsible for wash and folds, operating industrial washers and</w:t>
      </w:r>
      <w:r>
        <w:rPr>
          <w:sz w:val="20"/>
          <w:szCs w:val="20"/>
        </w:rPr>
        <w:t xml:space="preserve"> dryers.</w:t>
      </w:r>
    </w:p>
    <w:p w:rsidR="00E03C90" w:rsidRDefault="00EB660D">
      <w:pPr>
        <w:numPr>
          <w:ilvl w:val="0"/>
          <w:numId w:val="5"/>
        </w:numPr>
        <w:ind w:left="840"/>
      </w:pPr>
      <w:r>
        <w:rPr>
          <w:sz w:val="20"/>
          <w:szCs w:val="20"/>
        </w:rPr>
        <w:t>Utilizes warehouse safety knowledge when handling on hand task in all environments to main the safety of myself, customers, and fellow employees.</w:t>
      </w:r>
    </w:p>
    <w:p w:rsidR="00E03C90" w:rsidRDefault="00EB660D">
      <w:pPr>
        <w:numPr>
          <w:ilvl w:val="0"/>
          <w:numId w:val="5"/>
        </w:numPr>
        <w:ind w:left="840"/>
      </w:pPr>
      <w:r>
        <w:rPr>
          <w:sz w:val="20"/>
          <w:szCs w:val="20"/>
        </w:rPr>
        <w:t xml:space="preserve">Utilizes skills in the work place to accomplish goals as a self starter and to accomplish goals in a </w:t>
      </w:r>
      <w:r>
        <w:rPr>
          <w:sz w:val="20"/>
          <w:szCs w:val="20"/>
        </w:rPr>
        <w:t>team effort.</w:t>
      </w:r>
    </w:p>
    <w:p w:rsidR="00E03C90" w:rsidRDefault="00E03C90"/>
    <w:p w:rsidR="00E03C90" w:rsidRDefault="00EB660D">
      <w:r>
        <w:rPr>
          <w:b/>
        </w:rPr>
        <w:t>Shoprite, West Orange, NJ                         2008 - 2008</w:t>
      </w:r>
    </w:p>
    <w:p w:rsidR="00E03C90" w:rsidRDefault="00EB660D">
      <w:r>
        <w:rPr>
          <w:sz w:val="24"/>
          <w:szCs w:val="24"/>
        </w:rPr>
        <w:t>Overnight Stock Person</w:t>
      </w:r>
    </w:p>
    <w:p w:rsidR="00E03C90" w:rsidRDefault="00EB660D">
      <w:pPr>
        <w:numPr>
          <w:ilvl w:val="0"/>
          <w:numId w:val="6"/>
        </w:numPr>
        <w:ind w:left="840"/>
      </w:pPr>
      <w:r>
        <w:rPr>
          <w:sz w:val="20"/>
          <w:szCs w:val="20"/>
        </w:rPr>
        <w:t>Organized products according to its aisle and content.</w:t>
      </w:r>
    </w:p>
    <w:p w:rsidR="00E03C90" w:rsidRDefault="00EB660D">
      <w:pPr>
        <w:numPr>
          <w:ilvl w:val="0"/>
          <w:numId w:val="6"/>
        </w:numPr>
        <w:ind w:left="840"/>
      </w:pPr>
      <w:r>
        <w:rPr>
          <w:sz w:val="20"/>
          <w:szCs w:val="20"/>
        </w:rPr>
        <w:t>Removed received inventory from pilots to place in designated aisles.</w:t>
      </w:r>
    </w:p>
    <w:p w:rsidR="00E03C90" w:rsidRDefault="00EB660D">
      <w:pPr>
        <w:numPr>
          <w:ilvl w:val="0"/>
          <w:numId w:val="6"/>
        </w:numPr>
        <w:ind w:left="840"/>
      </w:pPr>
      <w:r>
        <w:rPr>
          <w:sz w:val="20"/>
          <w:szCs w:val="20"/>
        </w:rPr>
        <w:t>Rotated shelf inventory while st</w:t>
      </w:r>
      <w:r>
        <w:rPr>
          <w:sz w:val="20"/>
          <w:szCs w:val="20"/>
        </w:rPr>
        <w:t>ocking new received inventory on aisle shelves and in storage area</w:t>
      </w:r>
    </w:p>
    <w:p w:rsidR="00E03C90" w:rsidRDefault="00EB660D">
      <w:pPr>
        <w:numPr>
          <w:ilvl w:val="0"/>
          <w:numId w:val="6"/>
        </w:numPr>
        <w:ind w:left="840"/>
      </w:pPr>
      <w:r>
        <w:rPr>
          <w:sz w:val="20"/>
          <w:szCs w:val="20"/>
        </w:rPr>
        <w:t>Safely utilized electric and hydraulic Jack to move inventory pilots throughout the work place.</w:t>
      </w:r>
    </w:p>
    <w:p w:rsidR="00E03C90" w:rsidRDefault="00EB660D">
      <w:pPr>
        <w:numPr>
          <w:ilvl w:val="0"/>
          <w:numId w:val="6"/>
        </w:numPr>
        <w:ind w:left="840"/>
      </w:pPr>
      <w:r>
        <w:rPr>
          <w:sz w:val="20"/>
          <w:szCs w:val="20"/>
        </w:rPr>
        <w:t>Using hand held RF equipment to scan, read, and create electronic labeling.</w:t>
      </w:r>
    </w:p>
    <w:p w:rsidR="00E03C90" w:rsidRDefault="00EB660D">
      <w:r>
        <w:rPr>
          <w:b/>
          <w:sz w:val="24"/>
          <w:szCs w:val="24"/>
        </w:rPr>
        <w:t> </w:t>
      </w:r>
    </w:p>
    <w:p w:rsidR="00E03C90" w:rsidRDefault="00EB660D">
      <w:r>
        <w:rPr>
          <w:b/>
        </w:rPr>
        <w:t>Restaurant Depo</w:t>
      </w:r>
      <w:r>
        <w:rPr>
          <w:b/>
        </w:rPr>
        <w:t>t, Pine Brook, NJ                2007</w:t>
      </w:r>
    </w:p>
    <w:p w:rsidR="00E03C90" w:rsidRDefault="00EB660D">
      <w:r>
        <w:rPr>
          <w:sz w:val="24"/>
          <w:szCs w:val="24"/>
        </w:rPr>
        <w:t>Warehouse Personnel</w:t>
      </w:r>
    </w:p>
    <w:p w:rsidR="00E03C90" w:rsidRDefault="00EB660D">
      <w:pPr>
        <w:numPr>
          <w:ilvl w:val="0"/>
          <w:numId w:val="7"/>
        </w:numPr>
      </w:pPr>
      <w:r>
        <w:rPr>
          <w:sz w:val="20"/>
          <w:szCs w:val="20"/>
        </w:rPr>
        <w:t>Responsible for the safe operation of electric and hydraulic jacks when moving received inventory in to the stock selection area throughout the warehouse.</w:t>
      </w:r>
    </w:p>
    <w:p w:rsidR="00E03C90" w:rsidRDefault="00EB660D">
      <w:pPr>
        <w:numPr>
          <w:ilvl w:val="0"/>
          <w:numId w:val="7"/>
        </w:numPr>
      </w:pPr>
      <w:r>
        <w:rPr>
          <w:sz w:val="20"/>
          <w:szCs w:val="20"/>
        </w:rPr>
        <w:t>Utilized warehouse Inventory computer syste</w:t>
      </w:r>
      <w:r>
        <w:rPr>
          <w:sz w:val="20"/>
          <w:szCs w:val="20"/>
        </w:rPr>
        <w:t xml:space="preserve">ms to place and maintain labeling dates, and exact location of inventory. </w:t>
      </w:r>
    </w:p>
    <w:p w:rsidR="00E03C90" w:rsidRDefault="00EB660D">
      <w:pPr>
        <w:numPr>
          <w:ilvl w:val="0"/>
          <w:numId w:val="7"/>
        </w:numPr>
      </w:pPr>
      <w:r>
        <w:rPr>
          <w:sz w:val="20"/>
          <w:szCs w:val="20"/>
        </w:rPr>
        <w:t xml:space="preserve">Selecting orders by removing from inventory using the </w:t>
      </w:r>
      <w:r>
        <w:rPr>
          <w:b/>
          <w:sz w:val="20"/>
          <w:szCs w:val="20"/>
        </w:rPr>
        <w:t xml:space="preserve">(FIFO) </w:t>
      </w:r>
      <w:r>
        <w:rPr>
          <w:sz w:val="20"/>
          <w:szCs w:val="20"/>
        </w:rPr>
        <w:t>system.</w:t>
      </w:r>
    </w:p>
    <w:p w:rsidR="00E03C90" w:rsidRDefault="00EB660D">
      <w:pPr>
        <w:numPr>
          <w:ilvl w:val="0"/>
          <w:numId w:val="7"/>
        </w:numPr>
      </w:pPr>
      <w:r>
        <w:rPr>
          <w:sz w:val="20"/>
          <w:szCs w:val="20"/>
        </w:rPr>
        <w:t>Helping customers find different choices of goods throughout the warehouse in the safest and easiest fashion.</w:t>
      </w:r>
    </w:p>
    <w:p w:rsidR="00E03C90" w:rsidRDefault="00EB660D">
      <w:pPr>
        <w:numPr>
          <w:ilvl w:val="0"/>
          <w:numId w:val="7"/>
        </w:numPr>
      </w:pPr>
      <w:r>
        <w:rPr>
          <w:sz w:val="20"/>
          <w:szCs w:val="20"/>
        </w:rPr>
        <w:t xml:space="preserve">Using hand held RF equipment to scan, read, and create electronic labeling. </w:t>
      </w:r>
    </w:p>
    <w:p w:rsidR="00E03C90" w:rsidRDefault="00EB660D">
      <w:r>
        <w:rPr>
          <w:b/>
          <w:sz w:val="24"/>
          <w:szCs w:val="24"/>
        </w:rPr>
        <w:t> </w:t>
      </w:r>
    </w:p>
    <w:p w:rsidR="00E03C90" w:rsidRDefault="00E03C90">
      <w:pPr>
        <w:jc w:val="center"/>
      </w:pPr>
    </w:p>
    <w:p w:rsidR="00E03C90" w:rsidRDefault="00EB660D">
      <w:pPr>
        <w:jc w:val="center"/>
      </w:pPr>
      <w:r>
        <w:rPr>
          <w:b/>
        </w:rPr>
        <w:t>Education</w:t>
      </w:r>
    </w:p>
    <w:p w:rsidR="00E03C90" w:rsidRDefault="00EB660D">
      <w:r>
        <w:rPr>
          <w:sz w:val="20"/>
          <w:szCs w:val="20"/>
        </w:rPr>
        <w:t>Penn Foster College Correspondence  </w:t>
      </w:r>
      <w:r>
        <w:rPr>
          <w:sz w:val="20"/>
          <w:szCs w:val="20"/>
        </w:rPr>
        <w:tab/>
        <w:t>   mid 2007- 2009</w:t>
      </w:r>
    </w:p>
    <w:p w:rsidR="00E03C90" w:rsidRDefault="00EB660D">
      <w:r>
        <w:rPr>
          <w:sz w:val="20"/>
          <w:szCs w:val="20"/>
        </w:rPr>
        <w:t>14624 N. Scottsdale Road, Suite 310</w:t>
      </w:r>
    </w:p>
    <w:p w:rsidR="00E03C90" w:rsidRDefault="00EB660D">
      <w:r>
        <w:rPr>
          <w:sz w:val="20"/>
          <w:szCs w:val="20"/>
        </w:rPr>
        <w:t>Scottsdale, AZ 85254</w:t>
      </w:r>
    </w:p>
    <w:p w:rsidR="00E03C90" w:rsidRDefault="00EB660D">
      <w:r>
        <w:rPr>
          <w:sz w:val="20"/>
          <w:szCs w:val="20"/>
        </w:rPr>
        <w:t xml:space="preserve">Major: </w:t>
      </w:r>
      <w:r>
        <w:rPr>
          <w:b/>
        </w:rPr>
        <w:t>Business Management</w:t>
      </w:r>
    </w:p>
    <w:p w:rsidR="00E03C90" w:rsidRDefault="00EB660D">
      <w:r>
        <w:rPr>
          <w:sz w:val="20"/>
          <w:szCs w:val="20"/>
        </w:rPr>
        <w:t> </w:t>
      </w:r>
    </w:p>
    <w:p w:rsidR="00E03C90" w:rsidRDefault="00EB660D">
      <w:r>
        <w:rPr>
          <w:sz w:val="20"/>
          <w:szCs w:val="20"/>
        </w:rPr>
        <w:t>East Orange High School</w:t>
      </w:r>
    </w:p>
    <w:p w:rsidR="00E03C90" w:rsidRDefault="00EB660D">
      <w:r>
        <w:rPr>
          <w:sz w:val="20"/>
          <w:szCs w:val="20"/>
        </w:rPr>
        <w:t>East Orange, NJ 07018</w:t>
      </w:r>
    </w:p>
    <w:p w:rsidR="00E03C90" w:rsidRDefault="00EB660D">
      <w:r>
        <w:rPr>
          <w:sz w:val="20"/>
          <w:szCs w:val="20"/>
        </w:rPr>
        <w:t>Graduated:  1996</w:t>
      </w:r>
    </w:p>
    <w:p w:rsidR="00E03C90" w:rsidRDefault="00E03C90">
      <w:pPr>
        <w:jc w:val="center"/>
        <w:rPr>
          <w:b/>
        </w:rPr>
      </w:pPr>
    </w:p>
    <w:p w:rsidR="00E03C90" w:rsidRDefault="00E03C90">
      <w:pPr>
        <w:jc w:val="center"/>
        <w:rPr>
          <w:b/>
        </w:rPr>
      </w:pPr>
    </w:p>
    <w:p w:rsidR="00E03C90" w:rsidRDefault="00EB660D">
      <w:pPr>
        <w:jc w:val="center"/>
      </w:pPr>
      <w:r>
        <w:rPr>
          <w:b/>
        </w:rPr>
        <w:t>Skills</w:t>
      </w:r>
    </w:p>
    <w:p w:rsidR="00E03C90" w:rsidRDefault="00EB660D">
      <w:r>
        <w:rPr>
          <w:b/>
          <w:sz w:val="20"/>
          <w:szCs w:val="20"/>
        </w:rPr>
        <w:t> </w:t>
      </w:r>
      <w:r>
        <w:rPr>
          <w:b/>
          <w:sz w:val="28"/>
          <w:szCs w:val="28"/>
        </w:rPr>
        <w:t>Forklift Operator:</w:t>
      </w:r>
      <w:r>
        <w:rPr>
          <w:b/>
          <w:sz w:val="32"/>
          <w:szCs w:val="32"/>
        </w:rPr>
        <w:t xml:space="preserve"> </w:t>
      </w:r>
      <w:r>
        <w:rPr>
          <w:b/>
        </w:rPr>
        <w:t>Raymond, Crown, Toyota</w:t>
      </w:r>
      <w:r>
        <w:rPr>
          <w:b/>
          <w:sz w:val="24"/>
          <w:szCs w:val="24"/>
        </w:rPr>
        <w:t xml:space="preserve">&lt;etc </w:t>
      </w:r>
      <w:r>
        <w:rPr>
          <w:b/>
          <w:sz w:val="24"/>
          <w:szCs w:val="24"/>
          <w:u w:val="single"/>
        </w:rPr>
        <w:t xml:space="preserve">( </w:t>
      </w:r>
      <w:r>
        <w:rPr>
          <w:b/>
          <w:sz w:val="20"/>
          <w:szCs w:val="20"/>
          <w:u w:val="single"/>
        </w:rPr>
        <w:t xml:space="preserve">Stand Up Reach </w:t>
      </w:r>
      <w:r>
        <w:rPr>
          <w:sz w:val="20"/>
          <w:szCs w:val="20"/>
        </w:rPr>
        <w:t>Truck</w:t>
      </w:r>
      <w:r>
        <w:rPr>
          <w:b/>
          <w:sz w:val="20"/>
          <w:szCs w:val="20"/>
          <w:u w:val="single"/>
        </w:rPr>
        <w:t>/ Sit Down</w:t>
      </w:r>
      <w:r>
        <w:rPr>
          <w:b/>
          <w:sz w:val="20"/>
          <w:szCs w:val="20"/>
        </w:rPr>
        <w:t xml:space="preserve"> </w:t>
      </w:r>
    </w:p>
    <w:p w:rsidR="00E03C90" w:rsidRDefault="00EB660D">
      <w:r>
        <w:rPr>
          <w:b/>
          <w:sz w:val="20"/>
          <w:szCs w:val="20"/>
        </w:rPr>
        <w:lastRenderedPageBreak/>
        <w:t xml:space="preserve">                                                                                    </w:t>
      </w:r>
      <w:r>
        <w:rPr>
          <w:b/>
          <w:sz w:val="20"/>
          <w:szCs w:val="20"/>
          <w:u w:val="single"/>
        </w:rPr>
        <w:t>Forklift/ Cherry Picker/  Clamp Trucks/ Han</w:t>
      </w:r>
      <w:r>
        <w:rPr>
          <w:b/>
          <w:sz w:val="20"/>
          <w:szCs w:val="20"/>
          <w:u w:val="single"/>
        </w:rPr>
        <w:t>d Jacks)</w:t>
      </w:r>
      <w:r>
        <w:rPr>
          <w:b/>
          <w:sz w:val="32"/>
          <w:szCs w:val="32"/>
          <w:u w:val="single"/>
        </w:rPr>
        <w:t xml:space="preserve"> </w:t>
      </w:r>
    </w:p>
    <w:p w:rsidR="00E03C90" w:rsidRDefault="00EB660D">
      <w:r>
        <w:rPr>
          <w:sz w:val="20"/>
          <w:szCs w:val="20"/>
        </w:rPr>
        <w:t>Able to do heavy lifting</w:t>
      </w:r>
    </w:p>
    <w:p w:rsidR="00E03C90" w:rsidRDefault="00EB660D">
      <w:r>
        <w:rPr>
          <w:sz w:val="20"/>
          <w:szCs w:val="20"/>
        </w:rPr>
        <w:t>Great with numbers and memorizing</w:t>
      </w:r>
    </w:p>
    <w:p w:rsidR="00E03C90" w:rsidRDefault="00EB660D">
      <w:r>
        <w:rPr>
          <w:b/>
          <w:sz w:val="20"/>
          <w:szCs w:val="20"/>
        </w:rPr>
        <w:t>Microsoft Wor</w:t>
      </w:r>
      <w:r>
        <w:rPr>
          <w:b/>
          <w:sz w:val="20"/>
          <w:szCs w:val="20"/>
        </w:rPr>
        <w:t>d</w:t>
      </w:r>
      <w:r>
        <w:rPr>
          <w:sz w:val="20"/>
          <w:szCs w:val="20"/>
        </w:rPr>
        <w:t xml:space="preserve"> / </w:t>
      </w:r>
      <w:r>
        <w:rPr>
          <w:b/>
          <w:sz w:val="20"/>
          <w:szCs w:val="20"/>
        </w:rPr>
        <w:t>Microsoft Excel</w:t>
      </w:r>
    </w:p>
    <w:p w:rsidR="00E03C90" w:rsidRDefault="00EB660D">
      <w:pPr>
        <w:jc w:val="both"/>
      </w:pPr>
      <w:r>
        <w:rPr>
          <w:b/>
          <w:sz w:val="20"/>
          <w:szCs w:val="20"/>
        </w:rPr>
        <w:t xml:space="preserve">Typing </w:t>
      </w:r>
      <w:r>
        <w:rPr>
          <w:sz w:val="20"/>
          <w:szCs w:val="20"/>
        </w:rPr>
        <w:t>(25wpm)</w:t>
      </w:r>
    </w:p>
    <w:p w:rsidR="00E03C90" w:rsidRDefault="00EB660D">
      <w:pPr>
        <w:spacing w:after="120"/>
      </w:pPr>
      <w:r>
        <w:rPr>
          <w:sz w:val="24"/>
          <w:szCs w:val="24"/>
        </w:rPr>
        <w:t> </w:t>
      </w:r>
    </w:p>
    <w:p w:rsidR="00E03C90" w:rsidRDefault="00E03C90">
      <w:pPr>
        <w:jc w:val="center"/>
      </w:pPr>
    </w:p>
    <w:sectPr w:rsidR="00E03C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60D" w:rsidRDefault="00EB660D" w:rsidP="00AC30FE">
      <w:r>
        <w:separator/>
      </w:r>
    </w:p>
  </w:endnote>
  <w:endnote w:type="continuationSeparator" w:id="0">
    <w:p w:rsidR="00EB660D" w:rsidRDefault="00EB660D" w:rsidP="00AC3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0FE" w:rsidRDefault="00AC3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0FE" w:rsidRDefault="00AC30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0FE" w:rsidRDefault="00AC3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60D" w:rsidRDefault="00EB660D" w:rsidP="00AC30FE">
      <w:r>
        <w:separator/>
      </w:r>
    </w:p>
  </w:footnote>
  <w:footnote w:type="continuationSeparator" w:id="0">
    <w:p w:rsidR="00EB660D" w:rsidRDefault="00EB660D" w:rsidP="00AC3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0FE" w:rsidRDefault="00AC3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0FE" w:rsidRDefault="00AC30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0FE" w:rsidRDefault="00AC30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hanging="1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hanging="1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hanging="1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hanging="1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hanging="1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hanging="1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90"/>
    <w:rsid w:val="00AC30FE"/>
    <w:rsid w:val="00E03C90"/>
    <w:rsid w:val="00EB660D"/>
    <w:rsid w:val="3520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C53DFC-582F-1946-8014-F13C44D5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Pr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rFonts w:ascii="Times New Roman" w:eastAsia="Times New Roman" w:hAnsi="Times New Roman" w:cs="Times New Roman"/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AC30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30FE"/>
    <w:rPr>
      <w:sz w:val="22"/>
      <w:szCs w:val="22"/>
      <w:lang w:val="zh-CN"/>
    </w:rPr>
  </w:style>
  <w:style w:type="paragraph" w:styleId="Footer">
    <w:name w:val="footer"/>
    <w:basedOn w:val="Normal"/>
    <w:link w:val="FooterChar"/>
    <w:rsid w:val="00AC3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C30FE"/>
    <w:rPr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Rahul Mehra</cp:lastModifiedBy>
  <cp:revision>2</cp:revision>
  <dcterms:created xsi:type="dcterms:W3CDTF">2018-07-20T22:24:00Z</dcterms:created>
  <dcterms:modified xsi:type="dcterms:W3CDTF">2018-07-20T22:24:00Z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