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3D" w:rsidRDefault="00376D3C">
      <w:pPr>
        <w:spacing w:after="0" w:line="240" w:lineRule="auto"/>
        <w:jc w:val="center"/>
        <w:rPr>
          <w:rFonts w:ascii="Calibri" w:hAnsi="Calibri" w:cs="Calibri"/>
          <w:b/>
          <w:bCs/>
          <w:color w:val="595959" w:themeColor="text1" w:themeTint="A6"/>
        </w:rPr>
      </w:pPr>
      <w:bookmarkStart w:id="0" w:name="_GoBack"/>
      <w:bookmarkEnd w:id="0"/>
      <w:r>
        <w:rPr>
          <w:rFonts w:ascii="Calibri" w:hAnsi="Calibri" w:cs="Calibri"/>
          <w:b/>
          <w:bCs/>
          <w:color w:val="595959" w:themeColor="text1" w:themeTint="A6"/>
        </w:rPr>
        <w:t>Solinuu Leae</w:t>
      </w:r>
    </w:p>
    <w:p w:rsidR="00840A3D" w:rsidRDefault="00376D3C">
      <w:pPr>
        <w:spacing w:after="0" w:line="240" w:lineRule="auto"/>
        <w:jc w:val="center"/>
        <w:rPr>
          <w:rFonts w:ascii="Calibri" w:hAnsi="Calibri" w:cs="Calibri"/>
          <w:b/>
          <w:bCs/>
          <w:color w:val="595959" w:themeColor="text1" w:themeTint="A6"/>
        </w:rPr>
      </w:pPr>
      <w:r>
        <w:rPr>
          <w:rFonts w:ascii="Calibri" w:hAnsi="Calibri" w:cs="Calibri"/>
          <w:b/>
          <w:bCs/>
          <w:color w:val="595959" w:themeColor="text1" w:themeTint="A6"/>
        </w:rPr>
        <w:t>Kent, Washington 98031</w:t>
      </w:r>
    </w:p>
    <w:p w:rsidR="00840A3D" w:rsidRDefault="00376D3C">
      <w:pPr>
        <w:spacing w:after="0" w:line="240" w:lineRule="auto"/>
        <w:jc w:val="center"/>
        <w:rPr>
          <w:rFonts w:ascii="Calibri" w:hAnsi="Calibri" w:cs="Calibri"/>
          <w:b/>
          <w:bCs/>
          <w:color w:val="595959" w:themeColor="text1" w:themeTint="A6"/>
        </w:rPr>
      </w:pPr>
      <w:r>
        <w:rPr>
          <w:rFonts w:ascii="Calibri" w:hAnsi="Calibri" w:cs="Calibri"/>
          <w:b/>
          <w:bCs/>
          <w:color w:val="595959" w:themeColor="text1" w:themeTint="A6"/>
        </w:rPr>
        <w:t>206-853-8391</w:t>
      </w:r>
    </w:p>
    <w:p w:rsidR="00840A3D" w:rsidRDefault="00376D3C">
      <w:pPr>
        <w:spacing w:after="0" w:line="240" w:lineRule="auto"/>
        <w:jc w:val="center"/>
        <w:rPr>
          <w:rFonts w:ascii="Calibri" w:hAnsi="Calibri" w:cs="Calibri"/>
          <w:b/>
          <w:bCs/>
          <w:color w:val="595959" w:themeColor="text1" w:themeTint="A6"/>
        </w:rPr>
      </w:pPr>
      <w:hyperlink r:id="rId11">
        <w:r>
          <w:rPr>
            <w:rFonts w:ascii="Calibri" w:hAnsi="Calibri" w:cs="Calibri"/>
            <w:b/>
            <w:bCs/>
            <w:color w:val="595959" w:themeColor="text1" w:themeTint="A6"/>
          </w:rPr>
          <w:t>sleaejr@gmail.com</w:t>
        </w:r>
      </w:hyperlink>
    </w:p>
    <w:p w:rsidR="00840A3D" w:rsidRDefault="00376D3C">
      <w:pPr>
        <w:pStyle w:val="ContactInfo"/>
        <w:spacing w:after="0"/>
      </w:pPr>
      <w:r>
        <w:rPr>
          <w:b/>
          <w:bCs/>
          <w:sz w:val="32"/>
          <w:szCs w:val="32"/>
        </w:rPr>
        <w:t>Objective</w:t>
      </w:r>
    </w:p>
    <w:p w:rsidR="00840A3D" w:rsidRDefault="00376D3C">
      <w:pPr>
        <w:pStyle w:val="ContactInfo"/>
        <w:spacing w:after="0"/>
      </w:pPr>
      <w:r>
        <w:rPr>
          <w:rFonts w:asciiTheme="minorHAnsi" w:eastAsiaTheme="minorEastAsia" w:hAnsiTheme="minorHAnsi"/>
          <w:color w:val="444444"/>
          <w14:textFill>
            <w14:solidFill>
              <w14:srgbClr w14:val="444444">
                <w14:lumMod w14:val="65000"/>
                <w14:lumOff w14:val="35000"/>
              </w14:srgbClr>
            </w14:solidFill>
          </w14:textFill>
        </w:rPr>
        <w:t>High-energy forklift driver with hands-on experience working in diverse and fast-paced warehouse settings. Skilled in pallet building,</w:t>
      </w:r>
      <w:r>
        <w:rPr>
          <w:rFonts w:asciiTheme="minorHAnsi" w:eastAsiaTheme="minorEastAsia" w:hAnsiTheme="minorHAnsi"/>
          <w:color w:val="444444"/>
          <w14:textFill>
            <w14:solidFill>
              <w14:srgbClr w14:val="444444">
                <w14:lumMod w14:val="65000"/>
                <w14:lumOff w14:val="35000"/>
              </w14:srgbClr>
            </w14:solidFill>
          </w14:textFill>
        </w:rPr>
        <w:t xml:space="preserve"> inventory management and merchandise relocation. Exceptional eye-hand coordination. Work well collaboratively as well individually. Known to take and follow instructions accurately.</w:t>
      </w:r>
    </w:p>
    <w:p w:rsidR="00840A3D" w:rsidRDefault="00376D3C">
      <w:pPr>
        <w:pStyle w:val="Heading1"/>
      </w:pPr>
      <w:r>
        <w:rPr>
          <w:b/>
          <w:bCs/>
          <w:sz w:val="32"/>
        </w:rPr>
        <w:t>Skills</w:t>
      </w:r>
    </w:p>
    <w:p w:rsidR="00840A3D" w:rsidRDefault="00376D3C">
      <w:pPr>
        <w:pStyle w:val="ListParagraph1"/>
        <w:numPr>
          <w:ilvl w:val="0"/>
          <w:numId w:val="11"/>
        </w:numPr>
        <w:rPr>
          <w:rFonts w:eastAsiaTheme="minorEastAsia"/>
          <w:color w:val="595959" w:themeColor="text1" w:themeTint="A6"/>
        </w:rPr>
      </w:pPr>
      <w:r>
        <w:rPr>
          <w:color w:val="595959" w:themeColor="text1" w:themeTint="A6"/>
        </w:rPr>
        <w:t xml:space="preserve">Safety Conscious                               •   OSHA Certified </w:t>
      </w:r>
      <w:r>
        <w:rPr>
          <w:color w:val="595959" w:themeColor="text1" w:themeTint="A6"/>
        </w:rPr>
        <w:t xml:space="preserve">               </w:t>
      </w:r>
    </w:p>
    <w:p w:rsidR="00840A3D" w:rsidRDefault="00376D3C">
      <w:pPr>
        <w:pStyle w:val="ListParagraph1"/>
        <w:numPr>
          <w:ilvl w:val="0"/>
          <w:numId w:val="11"/>
        </w:numPr>
        <w:rPr>
          <w:rFonts w:eastAsiaTheme="minorEastAsia"/>
          <w:color w:val="595959" w:themeColor="text1" w:themeTint="A6"/>
        </w:rPr>
      </w:pPr>
      <w:r>
        <w:rPr>
          <w:color w:val="595959" w:themeColor="text1" w:themeTint="A6"/>
        </w:rPr>
        <w:t xml:space="preserve">Leadership Experience                      •   Can lift up to 70 pounds </w:t>
      </w:r>
    </w:p>
    <w:p w:rsidR="00840A3D" w:rsidRDefault="00376D3C">
      <w:pPr>
        <w:pStyle w:val="ListParagraph1"/>
        <w:numPr>
          <w:ilvl w:val="0"/>
          <w:numId w:val="11"/>
        </w:numPr>
        <w:rPr>
          <w:rFonts w:eastAsiaTheme="minorEastAsia"/>
          <w:color w:val="595959" w:themeColor="text1" w:themeTint="A6"/>
        </w:rPr>
      </w:pPr>
      <w:r>
        <w:rPr>
          <w:color w:val="595959" w:themeColor="text1" w:themeTint="A6"/>
        </w:rPr>
        <w:t>Time Management Ability                   •   Very Organized</w:t>
      </w:r>
    </w:p>
    <w:p w:rsidR="00840A3D" w:rsidRDefault="00376D3C">
      <w:pPr>
        <w:pStyle w:val="ListParagraph1"/>
        <w:numPr>
          <w:ilvl w:val="0"/>
          <w:numId w:val="11"/>
        </w:numPr>
        <w:rPr>
          <w:rFonts w:eastAsiaTheme="minorEastAsia"/>
          <w:color w:val="595959" w:themeColor="text1" w:themeTint="A6"/>
        </w:rPr>
      </w:pPr>
      <w:r>
        <w:rPr>
          <w:color w:val="595959" w:themeColor="text1" w:themeTint="A6"/>
        </w:rPr>
        <w:t>Able to stand for extended time         •   Team Player</w:t>
      </w:r>
    </w:p>
    <w:p w:rsidR="00840A3D" w:rsidRDefault="00376D3C">
      <w:pPr>
        <w:pStyle w:val="ListParagraph1"/>
        <w:numPr>
          <w:ilvl w:val="0"/>
          <w:numId w:val="11"/>
        </w:numPr>
        <w:rPr>
          <w:rFonts w:eastAsiaTheme="minorEastAsia"/>
          <w:color w:val="595959" w:themeColor="text1" w:themeTint="A6"/>
        </w:rPr>
      </w:pPr>
      <w:r>
        <w:rPr>
          <w:color w:val="595959" w:themeColor="text1" w:themeTint="A6"/>
        </w:rPr>
        <w:t xml:space="preserve">Detail-oriented                                   </w:t>
      </w:r>
      <w:r>
        <w:rPr>
          <w:color w:val="595959" w:themeColor="text1" w:themeTint="A6"/>
        </w:rPr>
        <w:t xml:space="preserve">•   Dependable                          </w:t>
      </w:r>
    </w:p>
    <w:p w:rsidR="00840A3D" w:rsidRDefault="00376D3C">
      <w:pPr>
        <w:pStyle w:val="Heading1"/>
      </w:pPr>
      <w:r>
        <w:rPr>
          <w:b/>
          <w:bCs/>
          <w:sz w:val="32"/>
        </w:rPr>
        <w:t>Experience</w:t>
      </w:r>
    </w:p>
    <w:p w:rsidR="00840A3D" w:rsidRDefault="00376D3C">
      <w:pPr>
        <w:pStyle w:val="Heading2"/>
        <w:spacing w:before="0"/>
      </w:pPr>
      <w:r>
        <w:t>2017</w:t>
      </w:r>
      <w:r>
        <w:t>-2018</w:t>
      </w:r>
    </w:p>
    <w:p w:rsidR="00840A3D" w:rsidRDefault="00376D3C">
      <w:pPr>
        <w:pStyle w:val="Heading3"/>
        <w:spacing w:after="0"/>
      </w:pPr>
      <w:r>
        <w:rPr>
          <w:b/>
          <w:bCs/>
          <w:sz w:val="20"/>
          <w:szCs w:val="20"/>
        </w:rPr>
        <w:t>Forklift Driver | Trophy Litho | Tukwila, Washington</w:t>
      </w:r>
    </w:p>
    <w:p w:rsidR="00840A3D" w:rsidRDefault="00376D3C">
      <w:pPr>
        <w:spacing w:after="0"/>
        <w:rPr>
          <w:color w:val="595959" w:themeColor="text1" w:themeTint="A6"/>
        </w:rPr>
      </w:pPr>
      <w:r>
        <w:rPr>
          <w:rFonts w:ascii="Arial" w:eastAsia="Arial" w:hAnsi="Arial" w:cs="Arial"/>
          <w:color w:val="595959" w:themeColor="text1" w:themeTint="A6"/>
        </w:rPr>
        <w:t xml:space="preserve">Operate powered industrial trucks to load and unload materials and deliveries and move them to and from storage areas, machines, and loading </w:t>
      </w:r>
      <w:r>
        <w:rPr>
          <w:rFonts w:ascii="Arial" w:eastAsia="Arial" w:hAnsi="Arial" w:cs="Arial"/>
          <w:color w:val="595959" w:themeColor="text1" w:themeTint="A6"/>
        </w:rPr>
        <w:t>docks, into trucks. Scanning product barcodes, l</w:t>
      </w:r>
      <w:r>
        <w:rPr>
          <w:rFonts w:ascii="Arial" w:eastAsia="Arial" w:hAnsi="Arial" w:cs="Arial"/>
          <w:color w:val="545454"/>
          <w14:textFill>
            <w14:solidFill>
              <w14:srgbClr w14:val="545454">
                <w14:lumMod w14:val="65000"/>
                <w14:lumOff w14:val="35000"/>
              </w14:srgbClr>
            </w14:solidFill>
          </w14:textFill>
        </w:rPr>
        <w:t xml:space="preserve">ocating and moving stock of products to pallets or crates for storage or shipment. Assemble orders for shipment and assist cleaning up warehouse. </w:t>
      </w:r>
      <w:r>
        <w:rPr>
          <w:rFonts w:ascii="Arial" w:eastAsia="Arial" w:hAnsi="Arial" w:cs="Arial"/>
          <w:color w:val="686868"/>
          <w14:textFill>
            <w14:solidFill>
              <w14:srgbClr w14:val="686868">
                <w14:lumMod w14:val="65000"/>
                <w14:lumOff w14:val="35000"/>
              </w14:srgbClr>
            </w14:solidFill>
          </w14:textFill>
        </w:rPr>
        <w:t>Identify damages and report shortages or quality deficiencies.</w:t>
      </w:r>
      <w:r>
        <w:rPr>
          <w:rFonts w:ascii="Arial" w:eastAsia="Arial" w:hAnsi="Arial" w:cs="Arial"/>
          <w:color w:val="686868"/>
          <w14:textFill>
            <w14:solidFill>
              <w14:srgbClr w14:val="686868">
                <w14:lumMod w14:val="65000"/>
                <w14:lumOff w14:val="35000"/>
              </w14:srgbClr>
            </w14:solidFill>
          </w14:textFill>
        </w:rPr>
        <w:t xml:space="preserve"> Inspect machinery to determine the need for repairs and guarantee safety by performing regular maintenance. Keep updated records of inventory and activity logs. </w:t>
      </w:r>
      <w:r>
        <w:rPr>
          <w:color w:val="686868"/>
          <w14:textFill>
            <w14:solidFill>
              <w14:srgbClr w14:val="686868">
                <w14:lumMod w14:val="65000"/>
                <w14:lumOff w14:val="35000"/>
              </w14:srgbClr>
            </w14:solidFill>
          </w14:textFill>
        </w:rPr>
        <w:t>Comply with company policies and legal guidelines. Help maintain a safe and orderly environmen</w:t>
      </w:r>
      <w:r>
        <w:rPr>
          <w:color w:val="686868"/>
          <w14:textFill>
            <w14:solidFill>
              <w14:srgbClr w14:val="686868">
                <w14:lumMod w14:val="65000"/>
                <w14:lumOff w14:val="35000"/>
              </w14:srgbClr>
            </w14:solidFill>
          </w14:textFill>
        </w:rPr>
        <w:t>t of the facilities.</w:t>
      </w:r>
    </w:p>
    <w:p w:rsidR="00840A3D" w:rsidRDefault="00376D3C">
      <w:pPr>
        <w:pStyle w:val="Heading2"/>
        <w:spacing w:before="0"/>
      </w:pPr>
      <w:r>
        <w:t>2016-2017</w:t>
      </w:r>
    </w:p>
    <w:p w:rsidR="00840A3D" w:rsidRDefault="00376D3C">
      <w:pPr>
        <w:pStyle w:val="Heading3"/>
        <w:spacing w:after="0"/>
      </w:pPr>
      <w:r>
        <w:rPr>
          <w:b/>
          <w:bCs/>
          <w:sz w:val="20"/>
          <w:szCs w:val="20"/>
        </w:rPr>
        <w:t>Mixer/Baker/Receiving | Marsee's Baking | Kent, Washington</w:t>
      </w:r>
    </w:p>
    <w:p w:rsidR="00840A3D" w:rsidRDefault="00376D3C">
      <w:pPr>
        <w:spacing w:after="0"/>
        <w:rPr>
          <w:color w:val="595959" w:themeColor="text1" w:themeTint="A6"/>
        </w:rPr>
      </w:pPr>
      <w:r>
        <w:rPr>
          <w:rFonts w:ascii="Arial" w:eastAsia="Arial" w:hAnsi="Arial" w:cs="Arial"/>
          <w:color w:val="727272"/>
          <w14:textFill>
            <w14:solidFill>
              <w14:srgbClr w14:val="727272">
                <w14:lumMod w14:val="65000"/>
                <w14:lumOff w14:val="35000"/>
              </w14:srgbClr>
            </w14:solidFill>
          </w14:textFill>
        </w:rPr>
        <w:t>Check the quality of ingredients, prepare equipment for baking, measure and weigh flour and other ingredients. Combine measured ingredients in mixers or blenders, knead, roll, cut, and shape dough, place dough in pans, molds, or on sheets. Set oven tempera</w:t>
      </w:r>
      <w:r>
        <w:rPr>
          <w:rFonts w:ascii="Arial" w:eastAsia="Arial" w:hAnsi="Arial" w:cs="Arial"/>
          <w:color w:val="727272"/>
          <w14:textFill>
            <w14:solidFill>
              <w14:srgbClr w14:val="727272">
                <w14:lumMod w14:val="65000"/>
                <w14:lumOff w14:val="35000"/>
              </w14:srgbClr>
            </w14:solidFill>
          </w14:textFill>
        </w:rPr>
        <w:t>tures, place and bake items in hot ovens or on grills, observe color and state of products being baked. Apply glazes, icings, or other toppings using spatulas or brushes. Used high-volume mixing machines, ovens, and other equipment to mass-produce standard</w:t>
      </w:r>
      <w:r>
        <w:rPr>
          <w:rFonts w:ascii="Arial" w:eastAsia="Arial" w:hAnsi="Arial" w:cs="Arial"/>
          <w:color w:val="727272"/>
          <w14:textFill>
            <w14:solidFill>
              <w14:srgbClr w14:val="727272">
                <w14:lumMod w14:val="65000"/>
                <w14:lumOff w14:val="35000"/>
              </w14:srgbClr>
            </w14:solidFill>
          </w14:textFill>
        </w:rPr>
        <w:t xml:space="preserve">ized baked goods carefully following instructions for production schedules and recipes. Stand-up forklift </w:t>
      </w:r>
      <w:r>
        <w:rPr>
          <w:rFonts w:ascii="Arial" w:eastAsia="Arial" w:hAnsi="Arial" w:cs="Arial"/>
          <w:color w:val="666666"/>
          <w14:textFill>
            <w14:solidFill>
              <w14:srgbClr w14:val="666666">
                <w14:lumMod w14:val="65000"/>
                <w14:lumOff w14:val="35000"/>
              </w14:srgbClr>
            </w14:solidFill>
          </w14:textFill>
        </w:rPr>
        <w:t xml:space="preserve">stacking items on pallets so they can be loaded onto trucks for delivery. </w:t>
      </w:r>
      <w:r>
        <w:rPr>
          <w:rFonts w:ascii="Arial" w:eastAsia="Arial" w:hAnsi="Arial" w:cs="Arial"/>
          <w:color w:val="595959" w:themeColor="text1" w:themeTint="A6"/>
        </w:rPr>
        <w:t xml:space="preserve">Assist with the receiving and distribution of goods and transferring </w:t>
      </w:r>
      <w:r>
        <w:rPr>
          <w:rFonts w:ascii="Arial" w:eastAsia="Arial" w:hAnsi="Arial" w:cs="Arial"/>
          <w:color w:val="595959" w:themeColor="text1" w:themeTint="A6"/>
        </w:rPr>
        <w:lastRenderedPageBreak/>
        <w:t>supplie</w:t>
      </w:r>
      <w:r>
        <w:rPr>
          <w:rFonts w:ascii="Arial" w:eastAsia="Arial" w:hAnsi="Arial" w:cs="Arial"/>
          <w:color w:val="595959" w:themeColor="text1" w:themeTint="A6"/>
        </w:rPr>
        <w:t xml:space="preserve">s from department to department. Properly stored and labeled all materials, cookies and baked goods. Replenishes, restocks and rotates all raw ingredients, packing material and factory supplies to ensure that all merchandise will be used before expiration </w:t>
      </w:r>
      <w:r>
        <w:rPr>
          <w:rFonts w:ascii="Arial" w:eastAsia="Arial" w:hAnsi="Arial" w:cs="Arial"/>
          <w:color w:val="595959" w:themeColor="text1" w:themeTint="A6"/>
        </w:rPr>
        <w:t>date.</w:t>
      </w:r>
    </w:p>
    <w:p w:rsidR="00840A3D" w:rsidRDefault="00376D3C">
      <w:pPr>
        <w:pStyle w:val="Heading2"/>
        <w:spacing w:before="0"/>
      </w:pPr>
      <w:r>
        <w:t>2006-2016</w:t>
      </w:r>
    </w:p>
    <w:p w:rsidR="00840A3D" w:rsidRDefault="00376D3C">
      <w:pPr>
        <w:pStyle w:val="Heading3"/>
        <w:spacing w:after="0"/>
      </w:pPr>
      <w:r>
        <w:rPr>
          <w:b/>
          <w:bCs/>
          <w:sz w:val="20"/>
          <w:szCs w:val="20"/>
        </w:rPr>
        <w:t>Warehouse Associate/Forklift Driver | Staffing Agencies | Seattle-Kent-Auburn-Sumner, Washington</w:t>
      </w:r>
    </w:p>
    <w:p w:rsidR="00840A3D" w:rsidRDefault="00376D3C">
      <w:pPr>
        <w:spacing w:after="0"/>
        <w:rPr>
          <w:rFonts w:eastAsiaTheme="minorEastAsia"/>
          <w:color w:val="444444"/>
          <w14:textFill>
            <w14:solidFill>
              <w14:srgbClr w14:val="444444">
                <w14:lumMod w14:val="65000"/>
                <w14:lumOff w14:val="35000"/>
              </w14:srgbClr>
            </w14:solidFill>
          </w14:textFill>
        </w:rPr>
      </w:pPr>
      <w:r>
        <w:rPr>
          <w:rFonts w:ascii="Arial" w:eastAsia="Arial" w:hAnsi="Arial" w:cs="Arial"/>
          <w:color w:val="686868"/>
          <w14:textFill>
            <w14:solidFill>
              <w14:srgbClr w14:val="686868">
                <w14:lumMod w14:val="65000"/>
                <w14:lumOff w14:val="35000"/>
              </w14:srgbClr>
            </w14:solidFill>
          </w14:textFill>
        </w:rPr>
        <w:t xml:space="preserve">Process, package and ship orders accurately, organize stocks and maintain inventory. Inspect products for defects and damages, examine ingoing </w:t>
      </w:r>
      <w:r>
        <w:rPr>
          <w:rFonts w:ascii="Arial" w:eastAsia="Arial" w:hAnsi="Arial" w:cs="Arial"/>
          <w:color w:val="686868"/>
          <w14:textFill>
            <w14:solidFill>
              <w14:srgbClr w14:val="686868">
                <w14:lumMod w14:val="65000"/>
                <w14:lumOff w14:val="35000"/>
              </w14:srgbClr>
            </w14:solidFill>
          </w14:textFill>
        </w:rPr>
        <w:t>and outgoing shipments. Organize warehouse space, receive, unload and place incoming inventory items appropriately. Check, verify and fill customer invoices. Abide by all company safety and hygiene regulations. Contribute ideas on ways to improve or optimi</w:t>
      </w:r>
      <w:r>
        <w:rPr>
          <w:rFonts w:ascii="Arial" w:eastAsia="Arial" w:hAnsi="Arial" w:cs="Arial"/>
          <w:color w:val="686868"/>
          <w14:textFill>
            <w14:solidFill>
              <w14:srgbClr w14:val="686868">
                <w14:lumMod w14:val="65000"/>
                <w14:lumOff w14:val="35000"/>
              </w14:srgbClr>
            </w14:solidFill>
          </w14:textFill>
        </w:rPr>
        <w:t xml:space="preserve">ze warehousing procedures. Keep warehouse clean and organized daily. </w:t>
      </w:r>
      <w:r>
        <w:rPr>
          <w:rFonts w:eastAsiaTheme="minorEastAsia"/>
          <w:color w:val="444444"/>
          <w14:textFill>
            <w14:solidFill>
              <w14:srgbClr w14:val="444444">
                <w14:lumMod w14:val="65000"/>
                <w14:lumOff w14:val="35000"/>
              </w14:srgbClr>
            </w14:solidFill>
          </w14:textFill>
        </w:rPr>
        <w:t>Inspect forklift to ensure that it is in proper working order prior to each shift. Operate forklifts to check levers and controls at the beginning of each shift.  Perform maintenance on f</w:t>
      </w:r>
      <w:r>
        <w:rPr>
          <w:rFonts w:eastAsiaTheme="minorEastAsia"/>
          <w:color w:val="444444"/>
          <w14:textFill>
            <w14:solidFill>
              <w14:srgbClr w14:val="444444">
                <w14:lumMod w14:val="65000"/>
                <w14:lumOff w14:val="35000"/>
              </w14:srgbClr>
            </w14:solidFill>
          </w14:textFill>
        </w:rPr>
        <w:t xml:space="preserve">orklifts on a regular basis to ensure proper working order. Ensure that forklifts have sufficient fuel each day. Confer with supervisors and order pullers to comprehend daily work tasks. Accompany order pullers to storage areas and assist them in locating </w:t>
      </w:r>
      <w:r>
        <w:rPr>
          <w:rFonts w:eastAsiaTheme="minorEastAsia"/>
          <w:color w:val="444444"/>
          <w14:textFill>
            <w14:solidFill>
              <w14:srgbClr w14:val="444444">
                <w14:lumMod w14:val="65000"/>
                <w14:lumOff w14:val="35000"/>
              </w14:srgbClr>
            </w14:solidFill>
          </w14:textFill>
        </w:rPr>
        <w:t>ordered items. Calculate how to operate a forklift by keeping in mind the position of the item to be picked. Load picked items from storage areas and stack them neatly on the forklift by keeping weight limitations in check. Drive forklifts to designated pa</w:t>
      </w:r>
      <w:r>
        <w:rPr>
          <w:rFonts w:eastAsiaTheme="minorEastAsia"/>
          <w:color w:val="444444"/>
          <w14:textFill>
            <w14:solidFill>
              <w14:srgbClr w14:val="444444">
                <w14:lumMod w14:val="65000"/>
                <w14:lumOff w14:val="35000"/>
              </w14:srgbClr>
            </w14:solidFill>
          </w14:textFill>
        </w:rPr>
        <w:t>cking areas and unload items. Reload packed items onto forklifts and drive to the shipment or delivery pallets. Unload items on the shipping or delivery pallets by following safety protocols. Ensure item accuracy by referring to pulling orders and batch nu</w:t>
      </w:r>
      <w:r>
        <w:rPr>
          <w:rFonts w:eastAsiaTheme="minorEastAsia"/>
          <w:color w:val="444444"/>
          <w14:textFill>
            <w14:solidFill>
              <w14:srgbClr w14:val="444444">
                <w14:lumMod w14:val="65000"/>
                <w14:lumOff w14:val="35000"/>
              </w14:srgbClr>
            </w14:solidFill>
          </w14:textFill>
        </w:rPr>
        <w:t>mbers. Work with order pullers to ensure that correct quantity of items has been picked and delivered. Report any damaged items to supervisors. Keep appropriate records of inventory of items. Ensure that items delivered to the shipment pallet are neatly st</w:t>
      </w:r>
      <w:r>
        <w:rPr>
          <w:rFonts w:eastAsiaTheme="minorEastAsia"/>
          <w:color w:val="444444"/>
          <w14:textFill>
            <w14:solidFill>
              <w14:srgbClr w14:val="444444">
                <w14:lumMod w14:val="65000"/>
                <w14:lumOff w14:val="35000"/>
              </w14:srgbClr>
            </w14:solidFill>
          </w14:textFill>
        </w:rPr>
        <w:t>acked in the delivery vehicle. Provide delivery truck drivers with item information and give safety instructions.</w:t>
      </w:r>
    </w:p>
    <w:p w:rsidR="00840A3D" w:rsidRDefault="00376D3C">
      <w:pPr>
        <w:pStyle w:val="Heading1"/>
      </w:pPr>
      <w:r>
        <w:rPr>
          <w:b/>
          <w:bCs/>
          <w:sz w:val="32"/>
        </w:rPr>
        <w:t>Education</w:t>
      </w:r>
    </w:p>
    <w:p w:rsidR="00840A3D" w:rsidRDefault="00376D3C">
      <w:pPr>
        <w:pStyle w:val="ListBullet"/>
        <w:numPr>
          <w:ilvl w:val="0"/>
          <w:numId w:val="0"/>
        </w:numPr>
        <w:rPr>
          <w:color w:val="595959" w:themeColor="text1" w:themeTint="A6"/>
        </w:rPr>
      </w:pPr>
      <w:r>
        <w:rPr>
          <w:b/>
          <w:bCs/>
          <w:i/>
          <w:iCs/>
          <w:color w:val="595959" w:themeColor="text1" w:themeTint="A6"/>
        </w:rPr>
        <w:t>Renton Technical College</w:t>
      </w:r>
    </w:p>
    <w:p w:rsidR="00840A3D" w:rsidRDefault="00376D3C">
      <w:pPr>
        <w:pStyle w:val="ListBullet"/>
        <w:numPr>
          <w:ilvl w:val="0"/>
          <w:numId w:val="12"/>
        </w:numPr>
        <w:rPr>
          <w:rFonts w:eastAsiaTheme="minorEastAsia"/>
          <w:color w:val="595959" w:themeColor="text1" w:themeTint="A6"/>
        </w:rPr>
      </w:pPr>
      <w:r>
        <w:rPr>
          <w:color w:val="595959" w:themeColor="text1" w:themeTint="A6"/>
        </w:rPr>
        <w:t xml:space="preserve">Certification 2007-2008 </w:t>
      </w:r>
    </w:p>
    <w:p w:rsidR="00840A3D" w:rsidRDefault="00376D3C">
      <w:pPr>
        <w:pStyle w:val="ListBullet"/>
        <w:numPr>
          <w:ilvl w:val="0"/>
          <w:numId w:val="12"/>
        </w:numPr>
        <w:rPr>
          <w:rFonts w:eastAsiaTheme="minorEastAsia"/>
          <w:color w:val="595959" w:themeColor="text1" w:themeTint="A6"/>
        </w:rPr>
      </w:pPr>
      <w:r>
        <w:rPr>
          <w:color w:val="595959" w:themeColor="text1" w:themeTint="A6"/>
        </w:rPr>
        <w:t xml:space="preserve">Construction Trades Prep </w:t>
      </w:r>
    </w:p>
    <w:p w:rsidR="00840A3D" w:rsidRDefault="00376D3C">
      <w:pPr>
        <w:pStyle w:val="ListBullet"/>
        <w:numPr>
          <w:ilvl w:val="0"/>
          <w:numId w:val="0"/>
        </w:numPr>
        <w:rPr>
          <w:color w:val="595959" w:themeColor="text1" w:themeTint="A6"/>
        </w:rPr>
      </w:pPr>
      <w:r>
        <w:rPr>
          <w:b/>
          <w:bCs/>
          <w:i/>
          <w:iCs/>
          <w:color w:val="595959" w:themeColor="text1" w:themeTint="A6"/>
        </w:rPr>
        <w:t xml:space="preserve">Cleveland High School </w:t>
      </w:r>
    </w:p>
    <w:p w:rsidR="00840A3D" w:rsidRDefault="00376D3C">
      <w:pPr>
        <w:pStyle w:val="ListBullet"/>
        <w:numPr>
          <w:ilvl w:val="0"/>
          <w:numId w:val="12"/>
        </w:numPr>
        <w:rPr>
          <w:rFonts w:eastAsiaTheme="minorEastAsia"/>
          <w:color w:val="595959" w:themeColor="text1" w:themeTint="A6"/>
        </w:rPr>
      </w:pPr>
      <w:r>
        <w:rPr>
          <w:color w:val="595959" w:themeColor="text1" w:themeTint="A6"/>
        </w:rPr>
        <w:t>Diploma 1979</w:t>
      </w:r>
    </w:p>
    <w:p w:rsidR="00840A3D" w:rsidRDefault="00840A3D">
      <w:pPr>
        <w:pStyle w:val="ListBullet"/>
        <w:numPr>
          <w:ilvl w:val="0"/>
          <w:numId w:val="0"/>
        </w:numPr>
        <w:rPr>
          <w:color w:val="595959" w:themeColor="text1" w:themeTint="A6"/>
        </w:rPr>
      </w:pPr>
    </w:p>
    <w:p w:rsidR="00840A3D" w:rsidRDefault="00840A3D">
      <w:pPr>
        <w:rPr>
          <w:rFonts w:eastAsiaTheme="minorEastAsia"/>
          <w:color w:val="444444"/>
          <w14:textFill>
            <w14:solidFill>
              <w14:srgbClr w14:val="444444">
                <w14:lumMod w14:val="65000"/>
                <w14:lumOff w14:val="35000"/>
              </w14:srgbClr>
            </w14:solidFill>
          </w14:textFill>
        </w:rPr>
      </w:pPr>
    </w:p>
    <w:p w:rsidR="00840A3D" w:rsidRDefault="00840A3D">
      <w:pPr>
        <w:rPr>
          <w:color w:val="595959" w:themeColor="text1" w:themeTint="A6"/>
        </w:rPr>
      </w:pPr>
    </w:p>
    <w:p w:rsidR="00840A3D" w:rsidRDefault="00840A3D">
      <w:pPr>
        <w:pStyle w:val="ListBullet"/>
        <w:numPr>
          <w:ilvl w:val="0"/>
          <w:numId w:val="0"/>
        </w:numPr>
        <w:rPr>
          <w:rFonts w:ascii="Arial" w:eastAsia="Arial" w:hAnsi="Arial" w:cs="Arial"/>
          <w:color w:val="595959" w:themeColor="text1" w:themeTint="A6"/>
        </w:rPr>
      </w:pPr>
    </w:p>
    <w:sectPr w:rsidR="00840A3D">
      <w:footerReference w:type="default" r:id="rId12"/>
      <w:pgSz w:w="12240" w:h="15840"/>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D3C" w:rsidRDefault="00376D3C">
      <w:pPr>
        <w:spacing w:after="0" w:line="240" w:lineRule="auto"/>
        <w:rPr>
          <w:color w:val="595959" w:themeColor="text1" w:themeTint="A6"/>
        </w:rPr>
      </w:pPr>
      <w:r>
        <w:rPr>
          <w:color w:val="595959" w:themeColor="text1" w:themeTint="A6"/>
        </w:rPr>
        <w:separator/>
      </w:r>
    </w:p>
  </w:endnote>
  <w:endnote w:type="continuationSeparator" w:id="0">
    <w:p w:rsidR="00376D3C" w:rsidRDefault="00376D3C">
      <w:pPr>
        <w:spacing w:after="0" w:line="240" w:lineRule="auto"/>
        <w:rPr>
          <w:color w:val="595959" w:themeColor="text1" w:themeTint="A6"/>
        </w:rPr>
      </w:pPr>
      <w:r>
        <w:rPr>
          <w:color w:val="595959" w:themeColor="text1" w:themeTint="A6"/>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default"/>
    <w:sig w:usb0="E4002EFF" w:usb1="C000E47F" w:usb2="00000009" w:usb3="00000000" w:csb0="2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68"/>
      <w:gridCol w:w="3168"/>
      <w:gridCol w:w="3168"/>
    </w:tblGrid>
    <w:tr w:rsidR="00840A3D">
      <w:tc>
        <w:tcPr>
          <w:tcW w:w="3168" w:type="dxa"/>
        </w:tcPr>
        <w:p w:rsidR="00840A3D" w:rsidRDefault="00376D3C">
          <w:pPr>
            <w:pStyle w:val="Footer"/>
          </w:pPr>
          <w:r>
            <w:fldChar w:fldCharType="begin"/>
          </w:r>
          <w:r>
            <w:instrText xml:space="preserve"> PAGE   \* MERGEFORMAT </w:instrText>
          </w:r>
          <w:r>
            <w:fldChar w:fldCharType="separate"/>
          </w:r>
          <w:r>
            <w:t>2</w:t>
          </w:r>
          <w:r>
            <w:fldChar w:fldCharType="end"/>
          </w:r>
        </w:p>
      </w:tc>
      <w:tc>
        <w:tcPr>
          <w:tcW w:w="3168" w:type="dxa"/>
        </w:tcPr>
        <w:p w:rsidR="00840A3D" w:rsidRDefault="00840A3D">
          <w:pPr>
            <w:pStyle w:val="Footer"/>
            <w:jc w:val="center"/>
          </w:pPr>
        </w:p>
      </w:tc>
      <w:tc>
        <w:tcPr>
          <w:tcW w:w="3168" w:type="dxa"/>
        </w:tcPr>
        <w:p w:rsidR="00840A3D" w:rsidRDefault="00840A3D">
          <w:pPr>
            <w:pStyle w:val="Footer"/>
            <w:jc w:val="right"/>
          </w:pPr>
        </w:p>
      </w:tc>
    </w:tr>
  </w:tbl>
  <w:p w:rsidR="00840A3D" w:rsidRDefault="00840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D3C" w:rsidRDefault="00376D3C">
      <w:pPr>
        <w:spacing w:after="0" w:line="240" w:lineRule="auto"/>
        <w:rPr>
          <w:color w:val="595959" w:themeColor="text1" w:themeTint="A6"/>
        </w:rPr>
      </w:pPr>
      <w:r>
        <w:rPr>
          <w:color w:val="595959" w:themeColor="text1" w:themeTint="A6"/>
        </w:rPr>
        <w:separator/>
      </w:r>
    </w:p>
  </w:footnote>
  <w:footnote w:type="continuationSeparator" w:id="0">
    <w:p w:rsidR="00376D3C" w:rsidRDefault="00376D3C">
      <w:pPr>
        <w:spacing w:after="0" w:line="240" w:lineRule="auto"/>
        <w:rPr>
          <w:color w:val="595959" w:themeColor="text1" w:themeTint="A6"/>
        </w:rPr>
      </w:pPr>
      <w:r>
        <w:rPr>
          <w:color w:val="595959" w:themeColor="text1" w:themeTint="A6"/>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5C1936AC"/>
    <w:multiLevelType w:val="multilevel"/>
    <w:tmpl w:val="5C1936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1936B7"/>
    <w:multiLevelType w:val="multilevel"/>
    <w:tmpl w:val="5C1936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2E3C44"/>
    <w:rsid w:val="00302F25"/>
    <w:rsid w:val="00322739"/>
    <w:rsid w:val="00376D3C"/>
    <w:rsid w:val="00391F5A"/>
    <w:rsid w:val="00394EC2"/>
    <w:rsid w:val="003F2AD3"/>
    <w:rsid w:val="0045456F"/>
    <w:rsid w:val="005207B8"/>
    <w:rsid w:val="00840A3D"/>
    <w:rsid w:val="008675A0"/>
    <w:rsid w:val="0091682E"/>
    <w:rsid w:val="00957A69"/>
    <w:rsid w:val="009C2645"/>
    <w:rsid w:val="009E5972"/>
    <w:rsid w:val="00B430FC"/>
    <w:rsid w:val="00CC641A"/>
    <w:rsid w:val="00E141C5"/>
    <w:rsid w:val="00E81434"/>
    <w:rsid w:val="01CC0C37"/>
    <w:rsid w:val="5E9B75C2"/>
    <w:rsid w:val="6BE10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B5E3144-1F97-8A47-B23A-10706F68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uiPriority="3" w:unhideWhenUsed="1" w:qFormat="1"/>
    <w:lsdException w:name="heading 3"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uiPriority="4" w:unhideWhenUsed="1" w:qFormat="1"/>
    <w:lsdException w:name="List Number" w:uiPriority="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qFormat="1"/>
    <w:lsdException w:name="Table Columns 3" w:semiHidden="1" w:unhideWhenUsed="1" w:qFormat="1"/>
    <w:lsdException w:name="Table Columns 4" w:semiHidden="1" w:unhideWhenUsed="1"/>
    <w:lsdException w:name="Table Columns 5" w:semiHidden="1" w:unhideWhenUsed="1" w:qFormat="1"/>
    <w:lsdException w:name="Table Grid 1" w:semiHidden="1" w:unhideWhenUsed="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qFormat="1"/>
    <w:lsdException w:name="Table Subtle 2" w:semiHidden="1" w:unhideWhenUsed="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312" w:lineRule="auto"/>
    </w:pPr>
    <w:rPr>
      <w:color w:val="595959" w:themeColor="text1" w:themeTint="A6"/>
      <w:sz w:val="22"/>
      <w:szCs w:val="22"/>
      <w:lang w:val="en-US"/>
    </w:rPr>
  </w:style>
  <w:style w:type="paragraph" w:styleId="Heading1">
    <w:name w:val="heading 1"/>
    <w:basedOn w:val="Normal"/>
    <w:next w:val="Normal"/>
    <w:link w:val="Heading1Char"/>
    <w:uiPriority w:val="3"/>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3"/>
    <w:unhideWhenUsed/>
    <w:qFormat/>
    <w:pPr>
      <w:keepNext/>
      <w:keepLines/>
      <w:spacing w:before="80" w:after="0"/>
      <w:outlineLvl w:val="1"/>
    </w:pPr>
    <w:rPr>
      <w:rFonts w:asciiTheme="majorHAnsi" w:eastAsiaTheme="majorEastAsia" w:hAnsiTheme="majorHAnsi" w:cstheme="majorBidi"/>
      <w:color w:val="125F6A" w:themeColor="accent1" w:themeShade="80"/>
      <w:szCs w:val="26"/>
      <w14:textFill>
        <w14:solidFill>
          <w14:schemeClr w14:val="accent1">
            <w14:lumMod w14:val="50000"/>
            <w14:lumMod w14:val="65000"/>
            <w14:lumOff w14:val="35000"/>
          </w14:schemeClr>
        </w14:solidFill>
      </w14:textFill>
    </w:rPr>
  </w:style>
  <w:style w:type="paragraph" w:styleId="Heading3">
    <w:name w:val="heading 3"/>
    <w:basedOn w:val="Normal"/>
    <w:next w:val="Normal"/>
    <w:link w:val="Heading3Char"/>
    <w:uiPriority w:val="3"/>
    <w:unhideWhenUsed/>
    <w:qFormat/>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unhideWhenUsed/>
    <w:qFormat/>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unhideWhenUsed/>
    <w:qFormat/>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unhideWhenUsed/>
    <w:qFormat/>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unhideWhenUsed/>
    <w:qFormat/>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color w:val="595959" w:themeColor="text1" w:themeTint="A6"/>
      <w:szCs w:val="18"/>
    </w:rPr>
  </w:style>
  <w:style w:type="paragraph" w:styleId="BlockText">
    <w:name w:val="Block Text"/>
    <w:basedOn w:val="Normal"/>
    <w:uiPriority w:val="4"/>
    <w:unhideWhenUsed/>
    <w:qFormat/>
    <w:rPr>
      <w:rFonts w:eastAsiaTheme="minorEastAsia"/>
      <w:iCs/>
      <w:color w:val="595959" w:themeColor="text1" w:themeTint="A6"/>
      <w:sz w:val="30"/>
    </w:rPr>
  </w:style>
  <w:style w:type="paragraph" w:styleId="BodyText">
    <w:name w:val="Body Text"/>
    <w:basedOn w:val="Normal"/>
    <w:link w:val="BodyTextChar"/>
    <w:uiPriority w:val="99"/>
    <w:unhideWhenUsed/>
    <w:pPr>
      <w:spacing w:after="120"/>
    </w:pPr>
    <w:rPr>
      <w:color w:val="595959" w:themeColor="text1" w:themeTint="A6"/>
    </w:rPr>
  </w:style>
  <w:style w:type="paragraph" w:styleId="BodyText2">
    <w:name w:val="Body Text 2"/>
    <w:basedOn w:val="Normal"/>
    <w:link w:val="BodyText2Char"/>
    <w:uiPriority w:val="99"/>
    <w:unhideWhenUsed/>
    <w:pPr>
      <w:spacing w:after="120" w:line="480" w:lineRule="auto"/>
    </w:pPr>
    <w:rPr>
      <w:color w:val="595959" w:themeColor="text1" w:themeTint="A6"/>
    </w:rPr>
  </w:style>
  <w:style w:type="paragraph" w:styleId="BodyText3">
    <w:name w:val="Body Text 3"/>
    <w:basedOn w:val="Normal"/>
    <w:link w:val="BodyText3Char"/>
    <w:uiPriority w:val="99"/>
    <w:unhideWhenUsed/>
    <w:pPr>
      <w:spacing w:after="120"/>
    </w:pPr>
    <w:rPr>
      <w:color w:val="595959" w:themeColor="text1" w:themeTint="A6"/>
      <w:szCs w:val="16"/>
    </w:rPr>
  </w:style>
  <w:style w:type="paragraph" w:styleId="BodyTextFirstIndent">
    <w:name w:val="Body Text First Indent"/>
    <w:basedOn w:val="BodyText"/>
    <w:link w:val="BodyTextFirstIndentChar"/>
    <w:uiPriority w:val="99"/>
    <w:unhideWhenUsed/>
    <w:pPr>
      <w:spacing w:after="160"/>
      <w:ind w:firstLine="360"/>
    </w:pPr>
    <w:rPr>
      <w:color w:val="595959" w:themeColor="text1" w:themeTint="A6"/>
    </w:rPr>
  </w:style>
  <w:style w:type="paragraph" w:styleId="BodyTextIndent">
    <w:name w:val="Body Text Indent"/>
    <w:basedOn w:val="Normal"/>
    <w:link w:val="BodyTextIndentChar"/>
    <w:uiPriority w:val="99"/>
    <w:unhideWhenUsed/>
    <w:pPr>
      <w:spacing w:after="120"/>
      <w:ind w:left="360"/>
    </w:pPr>
    <w:rPr>
      <w:color w:val="595959" w:themeColor="text1" w:themeTint="A6"/>
    </w:rPr>
  </w:style>
  <w:style w:type="paragraph" w:styleId="BodyTextFirstIndent2">
    <w:name w:val="Body Text First Indent 2"/>
    <w:basedOn w:val="BodyTextIndent"/>
    <w:link w:val="BodyTextFirstIndent2Char"/>
    <w:uiPriority w:val="99"/>
    <w:unhideWhenUsed/>
    <w:pPr>
      <w:spacing w:after="160"/>
      <w:ind w:firstLine="360"/>
    </w:pPr>
    <w:rPr>
      <w:color w:val="595959" w:themeColor="text1" w:themeTint="A6"/>
    </w:rPr>
  </w:style>
  <w:style w:type="paragraph" w:styleId="BodyTextIndent2">
    <w:name w:val="Body Text Indent 2"/>
    <w:basedOn w:val="Normal"/>
    <w:link w:val="BodyTextIndent2Char"/>
    <w:uiPriority w:val="99"/>
    <w:unhideWhenUsed/>
    <w:pPr>
      <w:spacing w:after="120" w:line="480" w:lineRule="auto"/>
      <w:ind w:left="360"/>
    </w:pPr>
    <w:rPr>
      <w:color w:val="595959" w:themeColor="text1" w:themeTint="A6"/>
    </w:rPr>
  </w:style>
  <w:style w:type="paragraph" w:styleId="BodyTextIndent3">
    <w:name w:val="Body Text Indent 3"/>
    <w:basedOn w:val="Normal"/>
    <w:link w:val="BodyTextIndent3Char"/>
    <w:uiPriority w:val="99"/>
    <w:unhideWhenUsed/>
    <w:pPr>
      <w:spacing w:after="120"/>
      <w:ind w:left="360"/>
    </w:pPr>
    <w:rPr>
      <w:color w:val="595959" w:themeColor="text1" w:themeTint="A6"/>
      <w:szCs w:val="16"/>
    </w:rPr>
  </w:style>
  <w:style w:type="paragraph" w:styleId="Caption">
    <w:name w:val="caption"/>
    <w:basedOn w:val="Normal"/>
    <w:next w:val="Normal"/>
    <w:uiPriority w:val="35"/>
    <w:unhideWhenUsed/>
    <w:qFormat/>
    <w:pPr>
      <w:spacing w:after="200" w:line="240" w:lineRule="auto"/>
    </w:pPr>
    <w:rPr>
      <w:i/>
      <w:iCs/>
      <w:color w:val="151C3A" w:themeColor="text2"/>
      <w:szCs w:val="18"/>
    </w:rPr>
  </w:style>
  <w:style w:type="paragraph" w:styleId="Closing">
    <w:name w:val="Closing"/>
    <w:basedOn w:val="Normal"/>
    <w:link w:val="ClosingChar"/>
    <w:uiPriority w:val="99"/>
    <w:unhideWhenUsed/>
    <w:qFormat/>
    <w:pPr>
      <w:spacing w:after="0" w:line="240" w:lineRule="auto"/>
      <w:ind w:left="4320"/>
    </w:pPr>
    <w:rPr>
      <w:color w:val="595959" w:themeColor="text1" w:themeTint="A6"/>
    </w:rPr>
  </w:style>
  <w:style w:type="paragraph" w:styleId="CommentText">
    <w:name w:val="annotation text"/>
    <w:basedOn w:val="Normal"/>
    <w:link w:val="CommentTextChar"/>
    <w:uiPriority w:val="99"/>
    <w:unhideWhenUsed/>
    <w:pPr>
      <w:spacing w:line="240" w:lineRule="auto"/>
    </w:pPr>
    <w:rPr>
      <w:color w:val="595959" w:themeColor="text1" w:themeTint="A6"/>
      <w:szCs w:val="20"/>
    </w:rPr>
  </w:style>
  <w:style w:type="paragraph" w:styleId="CommentSubject">
    <w:name w:val="annotation subject"/>
    <w:basedOn w:val="CommentText"/>
    <w:next w:val="CommentText"/>
    <w:link w:val="CommentSubjectChar"/>
    <w:uiPriority w:val="99"/>
    <w:unhideWhenUsed/>
    <w:rPr>
      <w:b/>
      <w:bCs/>
      <w:color w:val="595959" w:themeColor="text1" w:themeTint="A6"/>
    </w:rPr>
  </w:style>
  <w:style w:type="paragraph" w:styleId="Date">
    <w:name w:val="Date"/>
    <w:basedOn w:val="Normal"/>
    <w:next w:val="Normal"/>
    <w:link w:val="DateChar"/>
    <w:uiPriority w:val="99"/>
    <w:unhideWhenUsed/>
    <w:rPr>
      <w:color w:val="595959" w:themeColor="text1" w:themeTint="A6"/>
    </w:rPr>
  </w:style>
  <w:style w:type="paragraph" w:styleId="DocumentMap">
    <w:name w:val="Document Map"/>
    <w:basedOn w:val="Normal"/>
    <w:link w:val="DocumentMapChar"/>
    <w:uiPriority w:val="99"/>
    <w:unhideWhenUsed/>
    <w:pPr>
      <w:spacing w:after="0" w:line="240" w:lineRule="auto"/>
    </w:pPr>
    <w:rPr>
      <w:rFonts w:ascii="Segoe UI" w:hAnsi="Segoe UI" w:cs="Segoe UI"/>
      <w:color w:val="595959" w:themeColor="text1" w:themeTint="A6"/>
      <w:szCs w:val="16"/>
    </w:rPr>
  </w:style>
  <w:style w:type="paragraph" w:styleId="E-mailSignature">
    <w:name w:val="E-mail Signature"/>
    <w:basedOn w:val="Normal"/>
    <w:link w:val="E-mailSignatureChar"/>
    <w:uiPriority w:val="99"/>
    <w:unhideWhenUsed/>
    <w:pPr>
      <w:spacing w:after="0" w:line="240" w:lineRule="auto"/>
    </w:pPr>
    <w:rPr>
      <w:color w:val="595959" w:themeColor="text1" w:themeTint="A6"/>
    </w:rPr>
  </w:style>
  <w:style w:type="paragraph" w:styleId="EndnoteText">
    <w:name w:val="endnote text"/>
    <w:basedOn w:val="Normal"/>
    <w:link w:val="EndnoteTextChar"/>
    <w:uiPriority w:val="99"/>
    <w:unhideWhenUsed/>
    <w:qFormat/>
    <w:pPr>
      <w:spacing w:after="0" w:line="240" w:lineRule="auto"/>
    </w:pPr>
    <w:rPr>
      <w:color w:val="595959" w:themeColor="text1" w:themeTint="A6"/>
      <w:szCs w:val="20"/>
    </w:rPr>
  </w:style>
  <w:style w:type="paragraph" w:styleId="EnvelopeAddress">
    <w:name w:val="envelope address"/>
    <w:basedOn w:val="Normal"/>
    <w:uiPriority w:val="99"/>
    <w:unhideWhenUsed/>
    <w:qFormat/>
    <w:pPr>
      <w:framePr w:w="7920" w:h="1980" w:hRule="exact" w:hSpace="180" w:wrap="around" w:hAnchor="page" w:xAlign="center" w:yAlign="bottom"/>
      <w:spacing w:after="0" w:line="240" w:lineRule="auto"/>
      <w:ind w:left="2880"/>
    </w:pPr>
    <w:rPr>
      <w:rFonts w:asciiTheme="majorHAnsi" w:eastAsiaTheme="majorEastAsia" w:hAnsiTheme="majorHAnsi" w:cstheme="majorBidi"/>
      <w:color w:val="595959" w:themeColor="text1" w:themeTint="A6"/>
      <w:sz w:val="24"/>
      <w:szCs w:val="24"/>
    </w:rPr>
  </w:style>
  <w:style w:type="paragraph" w:styleId="EnvelopeReturn">
    <w:name w:val="envelope return"/>
    <w:basedOn w:val="Normal"/>
    <w:uiPriority w:val="99"/>
    <w:unhideWhenUsed/>
    <w:qFormat/>
    <w:pPr>
      <w:spacing w:after="0" w:line="240" w:lineRule="auto"/>
    </w:pPr>
    <w:rPr>
      <w:rFonts w:asciiTheme="majorHAnsi" w:eastAsiaTheme="majorEastAsia" w:hAnsiTheme="majorHAnsi" w:cstheme="majorBidi"/>
      <w:color w:val="595959" w:themeColor="text1" w:themeTint="A6"/>
      <w:szCs w:val="20"/>
    </w:rPr>
  </w:style>
  <w:style w:type="paragraph" w:styleId="Footer">
    <w:name w:val="footer"/>
    <w:basedOn w:val="Normal"/>
    <w:link w:val="FooterChar"/>
    <w:uiPriority w:val="99"/>
    <w:unhideWhenUsed/>
    <w:qFormat/>
    <w:pPr>
      <w:spacing w:after="0" w:line="240" w:lineRule="auto"/>
    </w:pPr>
    <w:rPr>
      <w:color w:val="125F6A" w:themeColor="accent1" w:themeShade="80"/>
      <w14:textFill>
        <w14:solidFill>
          <w14:schemeClr w14:val="accent1">
            <w14:lumMod w14:val="50000"/>
            <w14:lumMod w14:val="65000"/>
            <w14:lumOff w14:val="35000"/>
          </w14:schemeClr>
        </w14:solidFill>
      </w14:textFill>
    </w:rPr>
  </w:style>
  <w:style w:type="paragraph" w:styleId="FootnoteText">
    <w:name w:val="footnote text"/>
    <w:basedOn w:val="Normal"/>
    <w:link w:val="FootnoteTextChar"/>
    <w:uiPriority w:val="99"/>
    <w:unhideWhenUsed/>
    <w:qFormat/>
    <w:pPr>
      <w:spacing w:after="0" w:line="240" w:lineRule="auto"/>
    </w:pPr>
    <w:rPr>
      <w:color w:val="595959" w:themeColor="text1" w:themeTint="A6"/>
      <w:szCs w:val="20"/>
    </w:rPr>
  </w:style>
  <w:style w:type="paragraph" w:styleId="Header">
    <w:name w:val="header"/>
    <w:basedOn w:val="Normal"/>
    <w:link w:val="HeaderChar"/>
    <w:uiPriority w:val="99"/>
    <w:unhideWhenUsed/>
    <w:qFormat/>
    <w:pPr>
      <w:spacing w:after="0" w:line="240" w:lineRule="auto"/>
    </w:pPr>
    <w:rPr>
      <w:color w:val="595959" w:themeColor="text1" w:themeTint="A6"/>
    </w:rPr>
  </w:style>
  <w:style w:type="paragraph" w:styleId="HTMLAddress">
    <w:name w:val="HTML Address"/>
    <w:basedOn w:val="Normal"/>
    <w:link w:val="HTMLAddressChar"/>
    <w:uiPriority w:val="99"/>
    <w:unhideWhenUsed/>
    <w:pPr>
      <w:spacing w:after="0" w:line="240" w:lineRule="auto"/>
    </w:pPr>
    <w:rPr>
      <w:i/>
      <w:iCs/>
      <w:color w:val="595959" w:themeColor="text1" w:themeTint="A6"/>
    </w:rPr>
  </w:style>
  <w:style w:type="paragraph" w:styleId="HTMLPreformatted">
    <w:name w:val="HTML Preformatted"/>
    <w:basedOn w:val="Normal"/>
    <w:link w:val="HTMLPreformattedChar"/>
    <w:uiPriority w:val="99"/>
    <w:unhideWhenUsed/>
    <w:pPr>
      <w:spacing w:after="0" w:line="240" w:lineRule="auto"/>
    </w:pPr>
    <w:rPr>
      <w:rFonts w:ascii="Consolas" w:hAnsi="Consolas"/>
      <w:color w:val="595959" w:themeColor="text1" w:themeTint="A6"/>
      <w:szCs w:val="20"/>
    </w:rPr>
  </w:style>
  <w:style w:type="paragraph" w:styleId="Index1">
    <w:name w:val="index 1"/>
    <w:basedOn w:val="Normal"/>
    <w:next w:val="Normal"/>
    <w:uiPriority w:val="99"/>
    <w:unhideWhenUsed/>
    <w:pPr>
      <w:spacing w:after="0" w:line="240" w:lineRule="auto"/>
      <w:ind w:left="220" w:hanging="220"/>
    </w:pPr>
    <w:rPr>
      <w:color w:val="595959" w:themeColor="text1" w:themeTint="A6"/>
    </w:rPr>
  </w:style>
  <w:style w:type="paragraph" w:styleId="Index2">
    <w:name w:val="index 2"/>
    <w:basedOn w:val="Normal"/>
    <w:next w:val="Normal"/>
    <w:uiPriority w:val="99"/>
    <w:unhideWhenUsed/>
    <w:pPr>
      <w:spacing w:after="0" w:line="240" w:lineRule="auto"/>
      <w:ind w:left="440" w:hanging="220"/>
    </w:pPr>
    <w:rPr>
      <w:color w:val="595959" w:themeColor="text1" w:themeTint="A6"/>
    </w:rPr>
  </w:style>
  <w:style w:type="paragraph" w:styleId="Index3">
    <w:name w:val="index 3"/>
    <w:basedOn w:val="Normal"/>
    <w:next w:val="Normal"/>
    <w:uiPriority w:val="99"/>
    <w:unhideWhenUsed/>
    <w:pPr>
      <w:spacing w:after="0" w:line="240" w:lineRule="auto"/>
      <w:ind w:left="660" w:hanging="220"/>
    </w:pPr>
    <w:rPr>
      <w:color w:val="595959" w:themeColor="text1" w:themeTint="A6"/>
    </w:rPr>
  </w:style>
  <w:style w:type="paragraph" w:styleId="Index4">
    <w:name w:val="index 4"/>
    <w:basedOn w:val="Normal"/>
    <w:next w:val="Normal"/>
    <w:uiPriority w:val="99"/>
    <w:unhideWhenUsed/>
    <w:pPr>
      <w:spacing w:after="0" w:line="240" w:lineRule="auto"/>
      <w:ind w:left="880" w:hanging="220"/>
    </w:pPr>
    <w:rPr>
      <w:color w:val="595959" w:themeColor="text1" w:themeTint="A6"/>
    </w:rPr>
  </w:style>
  <w:style w:type="paragraph" w:styleId="Index5">
    <w:name w:val="index 5"/>
    <w:basedOn w:val="Normal"/>
    <w:next w:val="Normal"/>
    <w:uiPriority w:val="99"/>
    <w:unhideWhenUsed/>
    <w:pPr>
      <w:spacing w:after="0" w:line="240" w:lineRule="auto"/>
      <w:ind w:left="1100" w:hanging="220"/>
    </w:pPr>
    <w:rPr>
      <w:color w:val="595959" w:themeColor="text1" w:themeTint="A6"/>
    </w:rPr>
  </w:style>
  <w:style w:type="paragraph" w:styleId="Index6">
    <w:name w:val="index 6"/>
    <w:basedOn w:val="Normal"/>
    <w:next w:val="Normal"/>
    <w:uiPriority w:val="99"/>
    <w:unhideWhenUsed/>
    <w:pPr>
      <w:spacing w:after="0" w:line="240" w:lineRule="auto"/>
      <w:ind w:left="1320" w:hanging="220"/>
    </w:pPr>
    <w:rPr>
      <w:color w:val="595959" w:themeColor="text1" w:themeTint="A6"/>
    </w:rPr>
  </w:style>
  <w:style w:type="paragraph" w:styleId="Index7">
    <w:name w:val="index 7"/>
    <w:basedOn w:val="Normal"/>
    <w:next w:val="Normal"/>
    <w:uiPriority w:val="99"/>
    <w:unhideWhenUsed/>
    <w:pPr>
      <w:spacing w:after="0" w:line="240" w:lineRule="auto"/>
      <w:ind w:left="1540" w:hanging="220"/>
    </w:pPr>
    <w:rPr>
      <w:color w:val="595959" w:themeColor="text1" w:themeTint="A6"/>
    </w:rPr>
  </w:style>
  <w:style w:type="paragraph" w:styleId="Index8">
    <w:name w:val="index 8"/>
    <w:basedOn w:val="Normal"/>
    <w:next w:val="Normal"/>
    <w:uiPriority w:val="99"/>
    <w:unhideWhenUsed/>
    <w:pPr>
      <w:spacing w:after="0" w:line="240" w:lineRule="auto"/>
      <w:ind w:left="1760" w:hanging="220"/>
    </w:pPr>
    <w:rPr>
      <w:color w:val="595959" w:themeColor="text1" w:themeTint="A6"/>
    </w:rPr>
  </w:style>
  <w:style w:type="paragraph" w:styleId="Index9">
    <w:name w:val="index 9"/>
    <w:basedOn w:val="Normal"/>
    <w:next w:val="Normal"/>
    <w:uiPriority w:val="99"/>
    <w:unhideWhenUsed/>
    <w:pPr>
      <w:spacing w:after="0" w:line="240" w:lineRule="auto"/>
      <w:ind w:left="1980" w:hanging="220"/>
    </w:pPr>
    <w:rPr>
      <w:color w:val="595959" w:themeColor="text1" w:themeTint="A6"/>
    </w:rPr>
  </w:style>
  <w:style w:type="paragraph" w:styleId="IndexHeading">
    <w:name w:val="index heading"/>
    <w:basedOn w:val="Normal"/>
    <w:next w:val="Index1"/>
    <w:uiPriority w:val="99"/>
    <w:unhideWhenUsed/>
    <w:rPr>
      <w:rFonts w:asciiTheme="majorHAnsi" w:eastAsiaTheme="majorEastAsia" w:hAnsiTheme="majorHAnsi" w:cstheme="majorBidi"/>
      <w:b/>
      <w:bCs/>
      <w:color w:val="595959" w:themeColor="text1" w:themeTint="A6"/>
    </w:rPr>
  </w:style>
  <w:style w:type="paragraph" w:styleId="List">
    <w:name w:val="List"/>
    <w:basedOn w:val="Normal"/>
    <w:uiPriority w:val="99"/>
    <w:unhideWhenUsed/>
    <w:pPr>
      <w:ind w:left="360" w:hanging="360"/>
      <w:contextualSpacing/>
    </w:pPr>
    <w:rPr>
      <w:color w:val="595959" w:themeColor="text1" w:themeTint="A6"/>
    </w:rPr>
  </w:style>
  <w:style w:type="paragraph" w:styleId="List2">
    <w:name w:val="List 2"/>
    <w:basedOn w:val="Normal"/>
    <w:uiPriority w:val="99"/>
    <w:unhideWhenUsed/>
    <w:pPr>
      <w:ind w:left="720" w:hanging="360"/>
      <w:contextualSpacing/>
    </w:pPr>
    <w:rPr>
      <w:color w:val="595959" w:themeColor="text1" w:themeTint="A6"/>
    </w:rPr>
  </w:style>
  <w:style w:type="paragraph" w:styleId="List3">
    <w:name w:val="List 3"/>
    <w:basedOn w:val="Normal"/>
    <w:uiPriority w:val="99"/>
    <w:unhideWhenUsed/>
    <w:pPr>
      <w:ind w:left="1080" w:hanging="360"/>
      <w:contextualSpacing/>
    </w:pPr>
    <w:rPr>
      <w:color w:val="595959" w:themeColor="text1" w:themeTint="A6"/>
    </w:rPr>
  </w:style>
  <w:style w:type="paragraph" w:styleId="List4">
    <w:name w:val="List 4"/>
    <w:basedOn w:val="Normal"/>
    <w:uiPriority w:val="99"/>
    <w:unhideWhenUsed/>
    <w:pPr>
      <w:ind w:left="1440" w:hanging="360"/>
      <w:contextualSpacing/>
    </w:pPr>
    <w:rPr>
      <w:color w:val="595959" w:themeColor="text1" w:themeTint="A6"/>
    </w:rPr>
  </w:style>
  <w:style w:type="paragraph" w:styleId="List5">
    <w:name w:val="List 5"/>
    <w:basedOn w:val="Normal"/>
    <w:uiPriority w:val="99"/>
    <w:unhideWhenUsed/>
    <w:pPr>
      <w:ind w:left="1800" w:hanging="360"/>
      <w:contextualSpacing/>
    </w:pPr>
    <w:rPr>
      <w:color w:val="595959" w:themeColor="text1" w:themeTint="A6"/>
    </w:rPr>
  </w:style>
  <w:style w:type="paragraph" w:styleId="ListBullet">
    <w:name w:val="List Bullet"/>
    <w:basedOn w:val="Normal"/>
    <w:uiPriority w:val="4"/>
    <w:unhideWhenUsed/>
    <w:qFormat/>
    <w:pPr>
      <w:numPr>
        <w:numId w:val="1"/>
      </w:numPr>
      <w:contextualSpacing/>
    </w:pPr>
    <w:rPr>
      <w:color w:val="595959" w:themeColor="text1" w:themeTint="A6"/>
    </w:rPr>
  </w:style>
  <w:style w:type="paragraph" w:styleId="ListBullet2">
    <w:name w:val="List Bullet 2"/>
    <w:basedOn w:val="Normal"/>
    <w:uiPriority w:val="99"/>
    <w:unhideWhenUsed/>
    <w:pPr>
      <w:numPr>
        <w:numId w:val="2"/>
      </w:numPr>
      <w:contextualSpacing/>
    </w:pPr>
    <w:rPr>
      <w:color w:val="595959" w:themeColor="text1" w:themeTint="A6"/>
    </w:rPr>
  </w:style>
  <w:style w:type="paragraph" w:styleId="ListBullet3">
    <w:name w:val="List Bullet 3"/>
    <w:basedOn w:val="Normal"/>
    <w:uiPriority w:val="99"/>
    <w:unhideWhenUsed/>
    <w:pPr>
      <w:numPr>
        <w:numId w:val="3"/>
      </w:numPr>
      <w:contextualSpacing/>
    </w:pPr>
    <w:rPr>
      <w:color w:val="595959" w:themeColor="text1" w:themeTint="A6"/>
    </w:rPr>
  </w:style>
  <w:style w:type="paragraph" w:styleId="ListBullet4">
    <w:name w:val="List Bullet 4"/>
    <w:basedOn w:val="Normal"/>
    <w:uiPriority w:val="99"/>
    <w:unhideWhenUsed/>
    <w:pPr>
      <w:numPr>
        <w:numId w:val="4"/>
      </w:numPr>
      <w:contextualSpacing/>
    </w:pPr>
    <w:rPr>
      <w:color w:val="595959" w:themeColor="text1" w:themeTint="A6"/>
    </w:rPr>
  </w:style>
  <w:style w:type="paragraph" w:styleId="ListBullet5">
    <w:name w:val="List Bullet 5"/>
    <w:basedOn w:val="Normal"/>
    <w:uiPriority w:val="99"/>
    <w:unhideWhenUsed/>
    <w:pPr>
      <w:numPr>
        <w:numId w:val="5"/>
      </w:numPr>
      <w:contextualSpacing/>
    </w:pPr>
    <w:rPr>
      <w:color w:val="595959" w:themeColor="text1" w:themeTint="A6"/>
    </w:rPr>
  </w:style>
  <w:style w:type="paragraph" w:styleId="ListContinue">
    <w:name w:val="List Continue"/>
    <w:basedOn w:val="Normal"/>
    <w:uiPriority w:val="99"/>
    <w:unhideWhenUsed/>
    <w:pPr>
      <w:spacing w:after="120"/>
      <w:ind w:left="360"/>
      <w:contextualSpacing/>
    </w:pPr>
    <w:rPr>
      <w:color w:val="595959" w:themeColor="text1" w:themeTint="A6"/>
    </w:rPr>
  </w:style>
  <w:style w:type="paragraph" w:styleId="ListContinue2">
    <w:name w:val="List Continue 2"/>
    <w:basedOn w:val="Normal"/>
    <w:uiPriority w:val="99"/>
    <w:unhideWhenUsed/>
    <w:pPr>
      <w:spacing w:after="120"/>
      <w:ind w:left="720"/>
      <w:contextualSpacing/>
    </w:pPr>
    <w:rPr>
      <w:color w:val="595959" w:themeColor="text1" w:themeTint="A6"/>
    </w:rPr>
  </w:style>
  <w:style w:type="paragraph" w:styleId="ListContinue3">
    <w:name w:val="List Continue 3"/>
    <w:basedOn w:val="Normal"/>
    <w:uiPriority w:val="99"/>
    <w:unhideWhenUsed/>
    <w:pPr>
      <w:spacing w:after="120"/>
      <w:ind w:left="1080"/>
      <w:contextualSpacing/>
    </w:pPr>
    <w:rPr>
      <w:color w:val="595959" w:themeColor="text1" w:themeTint="A6"/>
    </w:rPr>
  </w:style>
  <w:style w:type="paragraph" w:styleId="ListContinue4">
    <w:name w:val="List Continue 4"/>
    <w:basedOn w:val="Normal"/>
    <w:uiPriority w:val="99"/>
    <w:unhideWhenUsed/>
    <w:pPr>
      <w:spacing w:after="120"/>
      <w:ind w:left="1440"/>
      <w:contextualSpacing/>
    </w:pPr>
    <w:rPr>
      <w:color w:val="595959" w:themeColor="text1" w:themeTint="A6"/>
    </w:rPr>
  </w:style>
  <w:style w:type="paragraph" w:styleId="ListContinue5">
    <w:name w:val="List Continue 5"/>
    <w:basedOn w:val="Normal"/>
    <w:uiPriority w:val="99"/>
    <w:unhideWhenUsed/>
    <w:pPr>
      <w:spacing w:after="120"/>
      <w:ind w:left="1800"/>
      <w:contextualSpacing/>
    </w:pPr>
    <w:rPr>
      <w:color w:val="595959" w:themeColor="text1" w:themeTint="A6"/>
    </w:rPr>
  </w:style>
  <w:style w:type="paragraph" w:styleId="ListNumber">
    <w:name w:val="List Number"/>
    <w:basedOn w:val="Normal"/>
    <w:uiPriority w:val="4"/>
    <w:qFormat/>
    <w:pPr>
      <w:numPr>
        <w:numId w:val="6"/>
      </w:numPr>
      <w:contextualSpacing/>
    </w:pPr>
    <w:rPr>
      <w:color w:val="595959" w:themeColor="text1" w:themeTint="A6"/>
    </w:rPr>
  </w:style>
  <w:style w:type="paragraph" w:styleId="ListNumber2">
    <w:name w:val="List Number 2"/>
    <w:basedOn w:val="Normal"/>
    <w:uiPriority w:val="99"/>
    <w:unhideWhenUsed/>
    <w:pPr>
      <w:numPr>
        <w:numId w:val="7"/>
      </w:numPr>
      <w:contextualSpacing/>
    </w:pPr>
    <w:rPr>
      <w:color w:val="595959" w:themeColor="text1" w:themeTint="A6"/>
    </w:rPr>
  </w:style>
  <w:style w:type="paragraph" w:styleId="ListNumber3">
    <w:name w:val="List Number 3"/>
    <w:basedOn w:val="Normal"/>
    <w:uiPriority w:val="99"/>
    <w:unhideWhenUsed/>
    <w:pPr>
      <w:numPr>
        <w:numId w:val="8"/>
      </w:numPr>
      <w:contextualSpacing/>
    </w:pPr>
    <w:rPr>
      <w:color w:val="595959" w:themeColor="text1" w:themeTint="A6"/>
    </w:rPr>
  </w:style>
  <w:style w:type="paragraph" w:styleId="ListNumber4">
    <w:name w:val="List Number 4"/>
    <w:basedOn w:val="Normal"/>
    <w:uiPriority w:val="99"/>
    <w:unhideWhenUsed/>
    <w:pPr>
      <w:numPr>
        <w:numId w:val="9"/>
      </w:numPr>
      <w:contextualSpacing/>
    </w:pPr>
    <w:rPr>
      <w:color w:val="595959" w:themeColor="text1" w:themeTint="A6"/>
    </w:rPr>
  </w:style>
  <w:style w:type="paragraph" w:styleId="ListNumber5">
    <w:name w:val="List Number 5"/>
    <w:basedOn w:val="Normal"/>
    <w:uiPriority w:val="99"/>
    <w:unhideWhenUsed/>
    <w:pPr>
      <w:numPr>
        <w:numId w:val="10"/>
      </w:numPr>
      <w:contextualSpacing/>
    </w:pPr>
    <w:rPr>
      <w:color w:val="595959" w:themeColor="text1" w:themeTint="A6"/>
    </w:rPr>
  </w:style>
  <w:style w:type="paragraph" w:styleId="MacroText">
    <w:name w:val="macro"/>
    <w:link w:val="MacroTextChar"/>
    <w:uiPriority w:val="99"/>
    <w:unhideWhenUsed/>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olor w:val="595959" w:themeColor="text1" w:themeTint="A6"/>
      <w:sz w:val="22"/>
      <w:lang w:val="en-US"/>
    </w:rPr>
  </w:style>
  <w:style w:type="paragraph" w:styleId="MessageHeader">
    <w:name w:val="Message Header"/>
    <w:basedOn w:val="Normal"/>
    <w:link w:val="MessageHeaderChar"/>
    <w:uiPriority w:val="99"/>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95959" w:themeColor="text1" w:themeTint="A6"/>
      <w:sz w:val="24"/>
      <w:szCs w:val="24"/>
    </w:rPr>
  </w:style>
  <w:style w:type="paragraph" w:styleId="NormalWeb">
    <w:name w:val="Normal (Web)"/>
    <w:basedOn w:val="Normal"/>
    <w:uiPriority w:val="99"/>
    <w:unhideWhenUsed/>
    <w:rPr>
      <w:rFonts w:ascii="Times New Roman" w:hAnsi="Times New Roman" w:cs="Times New Roman"/>
      <w:color w:val="595959" w:themeColor="text1" w:themeTint="A6"/>
      <w:sz w:val="24"/>
      <w:szCs w:val="24"/>
    </w:rPr>
  </w:style>
  <w:style w:type="paragraph" w:styleId="NormalIndent">
    <w:name w:val="Normal Indent"/>
    <w:basedOn w:val="Normal"/>
    <w:uiPriority w:val="99"/>
    <w:unhideWhenUsed/>
    <w:pPr>
      <w:ind w:left="720"/>
    </w:pPr>
    <w:rPr>
      <w:color w:val="595959" w:themeColor="text1" w:themeTint="A6"/>
    </w:rPr>
  </w:style>
  <w:style w:type="paragraph" w:styleId="NoteHeading">
    <w:name w:val="Note Heading"/>
    <w:basedOn w:val="Normal"/>
    <w:next w:val="Normal"/>
    <w:link w:val="NoteHeadingChar"/>
    <w:uiPriority w:val="99"/>
    <w:unhideWhenUsed/>
    <w:pPr>
      <w:spacing w:after="0" w:line="240" w:lineRule="auto"/>
    </w:pPr>
    <w:rPr>
      <w:color w:val="595959" w:themeColor="text1" w:themeTint="A6"/>
    </w:rPr>
  </w:style>
  <w:style w:type="paragraph" w:styleId="PlainText">
    <w:name w:val="Plain Text"/>
    <w:basedOn w:val="Normal"/>
    <w:link w:val="PlainTextChar"/>
    <w:uiPriority w:val="99"/>
    <w:unhideWhenUsed/>
    <w:pPr>
      <w:spacing w:after="0" w:line="240" w:lineRule="auto"/>
    </w:pPr>
    <w:rPr>
      <w:rFonts w:ascii="Consolas" w:hAnsi="Consolas"/>
      <w:color w:val="595959" w:themeColor="text1" w:themeTint="A6"/>
      <w:szCs w:val="21"/>
    </w:rPr>
  </w:style>
  <w:style w:type="paragraph" w:styleId="Salutation">
    <w:name w:val="Salutation"/>
    <w:basedOn w:val="Normal"/>
    <w:next w:val="Normal"/>
    <w:link w:val="SalutationChar"/>
    <w:uiPriority w:val="99"/>
    <w:unhideWhenUsed/>
    <w:rPr>
      <w:color w:val="595959" w:themeColor="text1" w:themeTint="A6"/>
    </w:rPr>
  </w:style>
  <w:style w:type="paragraph" w:styleId="Signature">
    <w:name w:val="Signature"/>
    <w:basedOn w:val="Normal"/>
    <w:link w:val="SignatureChar"/>
    <w:uiPriority w:val="99"/>
    <w:unhideWhenUsed/>
    <w:pPr>
      <w:spacing w:after="0" w:line="240" w:lineRule="auto"/>
      <w:ind w:left="4320"/>
    </w:pPr>
    <w:rPr>
      <w:color w:val="595959" w:themeColor="text1" w:themeTint="A6"/>
    </w:rPr>
  </w:style>
  <w:style w:type="paragraph" w:styleId="Subtitle">
    <w:name w:val="Subtitle"/>
    <w:basedOn w:val="Normal"/>
    <w:next w:val="Normal"/>
    <w:link w:val="SubtitleChar"/>
    <w:uiPriority w:val="11"/>
    <w:unhideWhenUsed/>
    <w:qFormat/>
    <w:rPr>
      <w:rFonts w:eastAsiaTheme="minorEastAsia"/>
      <w:color w:val="595959" w:themeColor="text1" w:themeTint="A6"/>
      <w:spacing w:val="15"/>
    </w:rPr>
  </w:style>
  <w:style w:type="paragraph" w:styleId="TableofAuthorities">
    <w:name w:val="table of authorities"/>
    <w:basedOn w:val="Normal"/>
    <w:next w:val="Normal"/>
    <w:uiPriority w:val="99"/>
    <w:unhideWhenUsed/>
    <w:pPr>
      <w:spacing w:after="0"/>
      <w:ind w:left="220" w:hanging="220"/>
    </w:pPr>
    <w:rPr>
      <w:color w:val="595959" w:themeColor="text1" w:themeTint="A6"/>
    </w:rPr>
  </w:style>
  <w:style w:type="paragraph" w:styleId="TableofFigures">
    <w:name w:val="table of figures"/>
    <w:basedOn w:val="Normal"/>
    <w:next w:val="Normal"/>
    <w:uiPriority w:val="99"/>
    <w:unhideWhenUsed/>
    <w:pPr>
      <w:spacing w:after="0"/>
    </w:pPr>
    <w:rPr>
      <w:color w:val="595959" w:themeColor="text1" w:themeTint="A6"/>
    </w:rPr>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paragraph" w:styleId="TOAHeading">
    <w:name w:val="toa heading"/>
    <w:basedOn w:val="Normal"/>
    <w:next w:val="Normal"/>
    <w:uiPriority w:val="99"/>
    <w:unhideWhenUsed/>
    <w:qFormat/>
    <w:pPr>
      <w:spacing w:before="120"/>
    </w:pPr>
    <w:rPr>
      <w:rFonts w:asciiTheme="majorHAnsi" w:eastAsiaTheme="majorEastAsia" w:hAnsiTheme="majorHAnsi" w:cstheme="majorBidi"/>
      <w:b/>
      <w:bCs/>
      <w:color w:val="595959" w:themeColor="text1" w:themeTint="A6"/>
      <w:sz w:val="24"/>
      <w:szCs w:val="24"/>
    </w:rPr>
  </w:style>
  <w:style w:type="paragraph" w:styleId="TOC1">
    <w:name w:val="toc 1"/>
    <w:basedOn w:val="Normal"/>
    <w:next w:val="Normal"/>
    <w:uiPriority w:val="39"/>
    <w:unhideWhenUsed/>
    <w:pPr>
      <w:spacing w:after="100"/>
    </w:pPr>
    <w:rPr>
      <w:color w:val="595959" w:themeColor="text1" w:themeTint="A6"/>
    </w:rPr>
  </w:style>
  <w:style w:type="paragraph" w:styleId="TOC2">
    <w:name w:val="toc 2"/>
    <w:basedOn w:val="Normal"/>
    <w:next w:val="Normal"/>
    <w:uiPriority w:val="39"/>
    <w:unhideWhenUsed/>
    <w:qFormat/>
    <w:pPr>
      <w:spacing w:after="100"/>
      <w:ind w:left="220"/>
    </w:pPr>
    <w:rPr>
      <w:color w:val="595959" w:themeColor="text1" w:themeTint="A6"/>
    </w:rPr>
  </w:style>
  <w:style w:type="paragraph" w:styleId="TOC3">
    <w:name w:val="toc 3"/>
    <w:basedOn w:val="Normal"/>
    <w:next w:val="Normal"/>
    <w:uiPriority w:val="39"/>
    <w:unhideWhenUsed/>
    <w:pPr>
      <w:spacing w:after="100"/>
      <w:ind w:left="440"/>
    </w:pPr>
    <w:rPr>
      <w:color w:val="595959" w:themeColor="text1" w:themeTint="A6"/>
    </w:rPr>
  </w:style>
  <w:style w:type="paragraph" w:styleId="TOC4">
    <w:name w:val="toc 4"/>
    <w:basedOn w:val="Normal"/>
    <w:next w:val="Normal"/>
    <w:uiPriority w:val="39"/>
    <w:unhideWhenUsed/>
    <w:pPr>
      <w:spacing w:after="100"/>
      <w:ind w:left="660"/>
    </w:pPr>
    <w:rPr>
      <w:color w:val="595959" w:themeColor="text1" w:themeTint="A6"/>
    </w:rPr>
  </w:style>
  <w:style w:type="paragraph" w:styleId="TOC5">
    <w:name w:val="toc 5"/>
    <w:basedOn w:val="Normal"/>
    <w:next w:val="Normal"/>
    <w:uiPriority w:val="39"/>
    <w:unhideWhenUsed/>
    <w:qFormat/>
    <w:pPr>
      <w:spacing w:after="100"/>
      <w:ind w:left="880"/>
    </w:pPr>
    <w:rPr>
      <w:color w:val="595959" w:themeColor="text1" w:themeTint="A6"/>
    </w:rPr>
  </w:style>
  <w:style w:type="paragraph" w:styleId="TOC6">
    <w:name w:val="toc 6"/>
    <w:basedOn w:val="Normal"/>
    <w:next w:val="Normal"/>
    <w:uiPriority w:val="39"/>
    <w:unhideWhenUsed/>
    <w:pPr>
      <w:spacing w:after="100"/>
      <w:ind w:left="1100"/>
    </w:pPr>
    <w:rPr>
      <w:color w:val="595959" w:themeColor="text1" w:themeTint="A6"/>
    </w:rPr>
  </w:style>
  <w:style w:type="paragraph" w:styleId="TOC7">
    <w:name w:val="toc 7"/>
    <w:basedOn w:val="Normal"/>
    <w:next w:val="Normal"/>
    <w:uiPriority w:val="39"/>
    <w:unhideWhenUsed/>
    <w:pPr>
      <w:spacing w:after="100"/>
      <w:ind w:left="1320"/>
    </w:pPr>
    <w:rPr>
      <w:color w:val="595959" w:themeColor="text1" w:themeTint="A6"/>
    </w:rPr>
  </w:style>
  <w:style w:type="paragraph" w:styleId="TOC8">
    <w:name w:val="toc 8"/>
    <w:basedOn w:val="Normal"/>
    <w:next w:val="Normal"/>
    <w:uiPriority w:val="39"/>
    <w:unhideWhenUsed/>
    <w:pPr>
      <w:spacing w:after="100"/>
      <w:ind w:left="1540"/>
    </w:pPr>
    <w:rPr>
      <w:color w:val="595959" w:themeColor="text1" w:themeTint="A6"/>
    </w:rPr>
  </w:style>
  <w:style w:type="paragraph" w:styleId="TOC9">
    <w:name w:val="toc 9"/>
    <w:basedOn w:val="Normal"/>
    <w:next w:val="Normal"/>
    <w:uiPriority w:val="39"/>
    <w:unhideWhenUsed/>
    <w:pPr>
      <w:spacing w:after="100"/>
      <w:ind w:left="1760"/>
    </w:pPr>
    <w:rPr>
      <w:color w:val="595959" w:themeColor="text1" w:themeTint="A6"/>
    </w:rPr>
  </w:style>
  <w:style w:type="character" w:styleId="CommentReference">
    <w:name w:val="annotation reference"/>
    <w:basedOn w:val="DefaultParagraphFont"/>
    <w:uiPriority w:val="99"/>
    <w:unhideWhenUsed/>
    <w:rPr>
      <w:sz w:val="22"/>
      <w:szCs w:val="16"/>
    </w:rPr>
  </w:style>
  <w:style w:type="character" w:styleId="Emphasis">
    <w:name w:val="Emphasis"/>
    <w:basedOn w:val="DefaultParagraphFont"/>
    <w:uiPriority w:val="20"/>
    <w:unhideWhenUsed/>
    <w:qFormat/>
    <w:rPr>
      <w:i/>
      <w:iCs/>
    </w:rPr>
  </w:style>
  <w:style w:type="character" w:styleId="EndnoteReference">
    <w:name w:val="endnote reference"/>
    <w:basedOn w:val="DefaultParagraphFont"/>
    <w:uiPriority w:val="99"/>
    <w:unhideWhenUsed/>
    <w:rPr>
      <w:vertAlign w:val="superscript"/>
    </w:rPr>
  </w:style>
  <w:style w:type="character" w:styleId="FollowedHyperlink">
    <w:name w:val="FollowedHyperlink"/>
    <w:basedOn w:val="DefaultParagraphFont"/>
    <w:uiPriority w:val="99"/>
    <w:unhideWhenUsed/>
    <w:qFormat/>
    <w:rPr>
      <w:color w:val="684A93" w:themeColor="followedHyperlink"/>
      <w:u w:val="single"/>
    </w:rPr>
  </w:style>
  <w:style w:type="character" w:styleId="FootnoteReference">
    <w:name w:val="footnote reference"/>
    <w:basedOn w:val="DefaultParagraphFont"/>
    <w:uiPriority w:val="99"/>
    <w:unhideWhenUsed/>
    <w:rPr>
      <w:vertAlign w:val="superscript"/>
    </w:rPr>
  </w:style>
  <w:style w:type="character" w:styleId="HTMLAcronym">
    <w:name w:val="HTML Acronym"/>
    <w:basedOn w:val="DefaultParagraphFont"/>
    <w:uiPriority w:val="99"/>
    <w:unhideWhenUsed/>
  </w:style>
  <w:style w:type="character" w:styleId="HTMLCite">
    <w:name w:val="HTML Cite"/>
    <w:basedOn w:val="DefaultParagraphFont"/>
    <w:uiPriority w:val="99"/>
    <w:unhideWhenUsed/>
    <w:rPr>
      <w:i/>
      <w:iCs/>
    </w:rPr>
  </w:style>
  <w:style w:type="character" w:styleId="HTMLCode">
    <w:name w:val="HTML Code"/>
    <w:basedOn w:val="DefaultParagraphFont"/>
    <w:uiPriority w:val="99"/>
    <w:unhideWhenUsed/>
    <w:rPr>
      <w:rFonts w:ascii="Consolas" w:hAnsi="Consolas"/>
      <w:sz w:val="22"/>
      <w:szCs w:val="20"/>
    </w:rPr>
  </w:style>
  <w:style w:type="character" w:styleId="HTMLDefinition">
    <w:name w:val="HTML Definition"/>
    <w:basedOn w:val="DefaultParagraphFont"/>
    <w:uiPriority w:val="99"/>
    <w:unhideWhenUsed/>
    <w:rPr>
      <w:i/>
      <w:iCs/>
    </w:rPr>
  </w:style>
  <w:style w:type="character" w:styleId="HTMLKeyboard">
    <w:name w:val="HTML Keyboard"/>
    <w:basedOn w:val="DefaultParagraphFont"/>
    <w:uiPriority w:val="99"/>
    <w:unhideWhenUsed/>
    <w:rPr>
      <w:rFonts w:ascii="Consolas" w:hAnsi="Consolas"/>
      <w:sz w:val="22"/>
      <w:szCs w:val="20"/>
    </w:rPr>
  </w:style>
  <w:style w:type="character" w:styleId="HTMLSample">
    <w:name w:val="HTML Sample"/>
    <w:basedOn w:val="DefaultParagraphFont"/>
    <w:uiPriority w:val="99"/>
    <w:unhideWhenUsed/>
    <w:rPr>
      <w:rFonts w:ascii="Consolas" w:hAnsi="Consolas"/>
      <w:sz w:val="24"/>
      <w:szCs w:val="24"/>
    </w:rPr>
  </w:style>
  <w:style w:type="character" w:styleId="HTMLTypewriter">
    <w:name w:val="HTML Typewriter"/>
    <w:basedOn w:val="DefaultParagraphFont"/>
    <w:uiPriority w:val="99"/>
    <w:unhideWhenUsed/>
    <w:rPr>
      <w:rFonts w:ascii="Consolas" w:hAnsi="Consolas"/>
      <w:sz w:val="22"/>
      <w:szCs w:val="20"/>
    </w:rPr>
  </w:style>
  <w:style w:type="character" w:styleId="HTMLVariable">
    <w:name w:val="HTML Variable"/>
    <w:basedOn w:val="DefaultParagraphFont"/>
    <w:uiPriority w:val="99"/>
    <w:unhideWhenUsed/>
    <w:rPr>
      <w:i/>
      <w:iCs/>
    </w:rPr>
  </w:style>
  <w:style w:type="character" w:styleId="Hyperlink">
    <w:name w:val="Hyperlink"/>
    <w:basedOn w:val="DefaultParagraphFont"/>
    <w:uiPriority w:val="99"/>
    <w:unhideWhenUsed/>
    <w:rPr>
      <w:color w:val="25C0D5" w:themeColor="hyperlink"/>
      <w:u w:val="single"/>
    </w:rPr>
  </w:style>
  <w:style w:type="character" w:styleId="LineNumber">
    <w:name w:val="line number"/>
    <w:basedOn w:val="DefaultParagraphFont"/>
    <w:uiPriority w:val="99"/>
    <w:unhideWhenUsed/>
  </w:style>
  <w:style w:type="character" w:styleId="PageNumber">
    <w:name w:val="page number"/>
    <w:basedOn w:val="DefaultParagraphFont"/>
    <w:uiPriority w:val="99"/>
    <w:unhideWhenUsed/>
  </w:style>
  <w:style w:type="character" w:styleId="Strong">
    <w:name w:val="Strong"/>
    <w:basedOn w:val="DefaultParagraphFont"/>
    <w:uiPriority w:val="22"/>
    <w:unhideWhenUsed/>
    <w:qFormat/>
    <w:rPr>
      <w:b/>
      <w:bCs/>
    </w:rPr>
  </w:style>
  <w:style w:type="table" w:styleId="Table3Deffects1">
    <w:name w:val="Table 3D effects 1"/>
    <w:basedOn w:val="TableNormal"/>
    <w:uiPriority w:val="99"/>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unhideWhenUsed/>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unhideWhenUsed/>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uiPriority w:val="99"/>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unhideWhenUsed/>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unhideWhenUsed/>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Pr>
      <w:color w:val="1B8F9F" w:themeColor="accent1" w:themeShade="BF"/>
    </w:rPr>
    <w:tblPr>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unhideWhenUsed/>
    <w:rPr>
      <w:color w:val="9BAB1F" w:themeColor="accent2" w:themeShade="BF"/>
    </w:rPr>
    <w:tblPr>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unhideWhenUsed/>
    <w:rPr>
      <w:color w:val="E81714" w:themeColor="accent3" w:themeShade="BF"/>
    </w:rPr>
    <w:tblPr>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unhideWhenUsed/>
    <w:rPr>
      <w:color w:val="4D376D" w:themeColor="accent4" w:themeShade="BF"/>
    </w:rPr>
    <w:tblPr>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unhideWhenUsed/>
    <w:rPr>
      <w:color w:val="FB4900" w:themeColor="accent5" w:themeShade="BF"/>
    </w:rPr>
    <w:tblPr>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unhideWhenUsed/>
    <w:rPr>
      <w:color w:val="5D513D" w:themeColor="accent6" w:themeShade="BF"/>
    </w:rPr>
    <w:tblPr>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ghtList">
    <w:name w:val="Light List"/>
    <w:basedOn w:val="TableNormal"/>
    <w:uiPriority w:val="61"/>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tblPr>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unhideWhenUsed/>
    <w:tblPr>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unhideWhenUsed/>
    <w:tblPr>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unhideWhenUsed/>
    <w:tblPr>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unhideWhenUsed/>
    <w:tblPr>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unhideWhenUsed/>
    <w:tblPr>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Grid">
    <w:name w:val="Light Grid"/>
    <w:basedOn w:val="TableNormal"/>
    <w:uiPriority w:val="62"/>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unhideWhenUsed/>
    <w:tblPr>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auto"/>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auto"/>
        </w:tcBorders>
      </w:tcPr>
    </w:tblStylePr>
  </w:style>
  <w:style w:type="table" w:styleId="LightGrid-Accent2">
    <w:name w:val="Light Grid Accent 2"/>
    <w:basedOn w:val="TableNormal"/>
    <w:uiPriority w:val="62"/>
    <w:unhideWhenUsed/>
    <w:tblPr>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auto"/>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auto"/>
        </w:tcBorders>
      </w:tcPr>
    </w:tblStylePr>
  </w:style>
  <w:style w:type="table" w:styleId="LightGrid-Accent3">
    <w:name w:val="Light Grid Accent 3"/>
    <w:basedOn w:val="TableNormal"/>
    <w:uiPriority w:val="62"/>
    <w:unhideWhenUsed/>
    <w:tblPr>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auto"/>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auto"/>
        </w:tcBorders>
      </w:tcPr>
    </w:tblStylePr>
  </w:style>
  <w:style w:type="table" w:styleId="LightGrid-Accent4">
    <w:name w:val="Light Grid Accent 4"/>
    <w:basedOn w:val="TableNormal"/>
    <w:uiPriority w:val="62"/>
    <w:unhideWhenUsed/>
    <w:tblPr>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auto"/>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auto"/>
        </w:tcBorders>
      </w:tcPr>
    </w:tblStylePr>
  </w:style>
  <w:style w:type="table" w:styleId="LightGrid-Accent5">
    <w:name w:val="Light Grid Accent 5"/>
    <w:basedOn w:val="TableNormal"/>
    <w:uiPriority w:val="62"/>
    <w:unhideWhenUsed/>
    <w:tblPr>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auto"/>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auto"/>
        </w:tcBorders>
      </w:tcPr>
    </w:tblStylePr>
  </w:style>
  <w:style w:type="table" w:styleId="LightGrid-Accent6">
    <w:name w:val="Light Grid Accent 6"/>
    <w:basedOn w:val="TableNormal"/>
    <w:uiPriority w:val="62"/>
    <w:unhideWhenUsed/>
    <w:tblPr>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auto"/>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auto"/>
        </w:tcBorders>
      </w:tcPr>
    </w:tblStylePr>
  </w:style>
  <w:style w:type="table" w:styleId="MediumShading1">
    <w:name w:val="Medium Shading 1"/>
    <w:basedOn w:val="TableNormal"/>
    <w:uiPriority w:val="63"/>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tblPr>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qFormat/>
    <w:tblPr>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qFormat/>
    <w:tblPr>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tblPr>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tblPr>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tblPr>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Pr>
      <w:color w:val="000000" w:themeColor="text1"/>
    </w:rPr>
    <w:tblPr>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unhideWhenUsed/>
    <w:qFormat/>
    <w:rPr>
      <w:color w:val="000000" w:themeColor="text1"/>
    </w:rPr>
    <w:tblPr>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unhideWhenUsed/>
    <w:qFormat/>
    <w:rPr>
      <w:color w:val="000000" w:themeColor="text1"/>
    </w:rPr>
    <w:tblPr>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unhideWhenUsed/>
    <w:qFormat/>
    <w:rPr>
      <w:color w:val="000000" w:themeColor="text1"/>
    </w:rPr>
    <w:tblPr>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unhideWhenUsed/>
    <w:qFormat/>
    <w:rPr>
      <w:color w:val="000000" w:themeColor="text1"/>
    </w:rPr>
    <w:tblPr>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unhideWhenUsed/>
    <w:qFormat/>
    <w:rPr>
      <w:color w:val="000000" w:themeColor="text1"/>
    </w:rPr>
    <w:tblPr>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Pr>
      <w:rFonts w:asciiTheme="majorHAnsi" w:eastAsiaTheme="majorEastAsia" w:hAnsiTheme="majorHAnsi" w:cstheme="majorBidi"/>
      <w:color w:val="000000" w:themeColor="text1"/>
    </w:rPr>
    <w:tblPr>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Pr>
      <w:rFonts w:asciiTheme="majorHAnsi" w:eastAsiaTheme="majorEastAsia" w:hAnsiTheme="majorHAnsi" w:cstheme="majorBidi"/>
      <w:color w:val="000000" w:themeColor="text1"/>
    </w:rPr>
    <w:tblPr>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Pr>
      <w:rFonts w:asciiTheme="majorHAnsi" w:eastAsiaTheme="majorEastAsia" w:hAnsiTheme="majorHAnsi" w:cstheme="majorBidi"/>
      <w:color w:val="000000" w:themeColor="text1"/>
    </w:rPr>
    <w:tblPr>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Pr>
      <w:rFonts w:asciiTheme="majorHAnsi" w:eastAsiaTheme="majorEastAsia" w:hAnsiTheme="majorHAnsi" w:cstheme="majorBidi"/>
      <w:color w:val="000000" w:themeColor="text1"/>
    </w:rPr>
    <w:tblPr>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qFormat/>
    <w:rPr>
      <w:rFonts w:asciiTheme="majorHAnsi" w:eastAsiaTheme="majorEastAsia" w:hAnsiTheme="majorHAnsi" w:cstheme="majorBidi"/>
      <w:color w:val="000000" w:themeColor="text1"/>
    </w:rPr>
    <w:tblPr>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qFormat/>
    <w:rPr>
      <w:rFonts w:asciiTheme="majorHAnsi" w:eastAsiaTheme="majorEastAsia" w:hAnsiTheme="majorHAnsi" w:cstheme="majorBidi"/>
      <w:color w:val="000000" w:themeColor="text1"/>
    </w:rPr>
    <w:tblPr>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tblPr>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unhideWhenUsed/>
    <w:tblPr>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unhideWhenUsed/>
    <w:tblPr>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unhideWhenUsed/>
    <w:tblPr>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unhideWhenUsed/>
    <w:tblPr>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unhideWhenUsed/>
    <w:qFormat/>
    <w:tblPr>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qFormat/>
    <w:rPr>
      <w:rFonts w:asciiTheme="majorHAnsi" w:eastAsiaTheme="majorEastAsia" w:hAnsiTheme="majorHAnsi" w:cstheme="majorBidi"/>
      <w:color w:val="000000" w:themeColor="text1"/>
    </w:rPr>
    <w:tblPr>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auto"/>
          <w:insideV w:val="single" w:sz="6" w:space="0" w:color="auto"/>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qFormat/>
    <w:rPr>
      <w:rFonts w:asciiTheme="majorHAnsi" w:eastAsiaTheme="majorEastAsia" w:hAnsiTheme="majorHAnsi" w:cstheme="majorBidi"/>
      <w:color w:val="000000" w:themeColor="text1"/>
    </w:rPr>
    <w:tblPr>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auto"/>
          <w:insideV w:val="single" w:sz="6" w:space="0" w:color="auto"/>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Pr>
      <w:rFonts w:asciiTheme="majorHAnsi" w:eastAsiaTheme="majorEastAsia" w:hAnsiTheme="majorHAnsi" w:cstheme="majorBidi"/>
      <w:color w:val="000000" w:themeColor="text1"/>
    </w:rPr>
    <w:tblPr>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auto"/>
          <w:insideV w:val="single" w:sz="6" w:space="0" w:color="auto"/>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qFormat/>
    <w:rPr>
      <w:rFonts w:asciiTheme="majorHAnsi" w:eastAsiaTheme="majorEastAsia" w:hAnsiTheme="majorHAnsi" w:cstheme="majorBidi"/>
      <w:color w:val="000000" w:themeColor="text1"/>
    </w:rPr>
    <w:tblPr>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auto"/>
          <w:insideV w:val="single" w:sz="6" w:space="0" w:color="auto"/>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Pr>
      <w:rFonts w:asciiTheme="majorHAnsi" w:eastAsiaTheme="majorEastAsia" w:hAnsiTheme="majorHAnsi" w:cstheme="majorBidi"/>
      <w:color w:val="000000" w:themeColor="text1"/>
    </w:rPr>
    <w:tblPr>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auto"/>
          <w:insideV w:val="single" w:sz="6" w:space="0" w:color="auto"/>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qFormat/>
    <w:rPr>
      <w:rFonts w:asciiTheme="majorHAnsi" w:eastAsiaTheme="majorEastAsia" w:hAnsiTheme="majorHAnsi" w:cstheme="majorBidi"/>
      <w:color w:val="000000" w:themeColor="text1"/>
    </w:rPr>
    <w:tblPr>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auto"/>
          <w:insideV w:val="single" w:sz="6" w:space="0" w:color="auto"/>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90E0EB" w:themeFill="accent1" w:themeFillTint="7F"/>
      </w:tcPr>
    </w:tblStylePr>
  </w:style>
  <w:style w:type="table" w:styleId="MediumGrid3-Accent2">
    <w:name w:val="Medium Grid 3 Accent 2"/>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3EC9A" w:themeFill="accent2" w:themeFillTint="7F"/>
      </w:tcPr>
    </w:tblStylePr>
  </w:style>
  <w:style w:type="table" w:styleId="MediumGrid3-Accent3">
    <w:name w:val="Medium Grid 3 Accent 3"/>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8B1B0" w:themeFill="accent3" w:themeFillTint="7F"/>
      </w:tcPr>
    </w:tblStylePr>
  </w:style>
  <w:style w:type="table" w:styleId="MediumGrid3-Accent4">
    <w:name w:val="Medium Grid 3 Accent 4"/>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29FCE" w:themeFill="accent4" w:themeFillTint="7F"/>
      </w:tcPr>
    </w:tblStylePr>
  </w:style>
  <w:style w:type="table" w:styleId="MediumGrid3-Accent5">
    <w:name w:val="Medium Grid 3 Accent 5"/>
    <w:basedOn w:val="TableNormal"/>
    <w:uiPriority w:val="69"/>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C1A8" w:themeFill="accent5" w:themeFillTint="7F"/>
      </w:tcPr>
    </w:tblStylePr>
  </w:style>
  <w:style w:type="table" w:styleId="MediumGrid3-Accent6">
    <w:name w:val="Medium Grid 3 Accent 6"/>
    <w:basedOn w:val="TableNormal"/>
    <w:uiPriority w:val="69"/>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3B7A3" w:themeFill="accent6" w:themeFillTint="7F"/>
      </w:tcPr>
    </w:tblStylePr>
  </w:style>
  <w:style w:type="table" w:styleId="DarkList">
    <w:name w:val="Dark List"/>
    <w:basedOn w:val="TableNormal"/>
    <w:uiPriority w:val="70"/>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unhideWhenUsed/>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unhideWhenUsed/>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unhideWhenUsed/>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unhideWhenUsed/>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unhideWhenUsed/>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ColorfulShading">
    <w:name w:val="Colorful Shading"/>
    <w:basedOn w:val="TableNormal"/>
    <w:uiPriority w:val="71"/>
    <w:unhideWhenUsed/>
    <w:rPr>
      <w:color w:val="000000" w:themeColor="text1"/>
    </w:rPr>
    <w:tblPr>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Pr>
      <w:color w:val="000000" w:themeColor="text1"/>
    </w:rPr>
    <w:tblPr>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Pr>
      <w:color w:val="000000" w:themeColor="text1"/>
    </w:rPr>
    <w:tblPr>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Pr>
      <w:color w:val="000000" w:themeColor="text1"/>
    </w:rPr>
    <w:tblPr>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unhideWhenUsed/>
    <w:rPr>
      <w:color w:val="000000" w:themeColor="text1"/>
    </w:rPr>
    <w:tblPr>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Pr>
      <w:color w:val="000000" w:themeColor="text1"/>
    </w:rPr>
    <w:tblPr>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Pr>
      <w:color w:val="000000" w:themeColor="text1"/>
    </w:rPr>
    <w:tblPr>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unhideWhenUsed/>
    <w:qFormat/>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unhideWhenUsed/>
    <w:qFormat/>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unhideWhenUsed/>
    <w:qFormat/>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unhideWhenUsed/>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unhideWhenUsed/>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Grid">
    <w:name w:val="Colorful Grid"/>
    <w:basedOn w:val="TableNormal"/>
    <w:uiPriority w:val="73"/>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Pr>
      <w:color w:val="000000" w:themeColor="text1"/>
    </w:rPr>
    <w:tblPr>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unhideWhenUsed/>
    <w:qFormat/>
    <w:rPr>
      <w:color w:val="000000" w:themeColor="text1"/>
    </w:rPr>
    <w:tblPr>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unhideWhenUsed/>
    <w:rPr>
      <w:color w:val="000000" w:themeColor="text1"/>
    </w:rPr>
    <w:tblPr>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unhideWhenUsed/>
    <w:rPr>
      <w:color w:val="000000" w:themeColor="text1"/>
    </w:rPr>
    <w:tblPr>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unhideWhenUsed/>
    <w:rPr>
      <w:color w:val="000000" w:themeColor="text1"/>
    </w:rPr>
    <w:tblPr>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unhideWhenUsed/>
    <w:rPr>
      <w:color w:val="000000" w:themeColor="text1"/>
    </w:rPr>
    <w:tblPr>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character" w:customStyle="1" w:styleId="TitleChar">
    <w:name w:val="Title Char"/>
    <w:basedOn w:val="DefaultParagraphFont"/>
    <w:link w:val="Title"/>
    <w:qFormat/>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qFormat/>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3"/>
    <w:qFormat/>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pPr>
      <w:spacing w:before="160" w:after="680" w:line="240" w:lineRule="auto"/>
    </w:pPr>
    <w:rPr>
      <w:rFonts w:asciiTheme="majorHAnsi" w:hAnsiTheme="majorHAnsi"/>
      <w:color w:val="125F6A" w:themeColor="accent1" w:themeShade="80"/>
      <w14:textFill>
        <w14:solidFill>
          <w14:schemeClr w14:val="accent1">
            <w14:lumMod w14:val="50000"/>
            <w14:lumMod w14:val="65000"/>
            <w14:lumOff w14:val="35000"/>
          </w14:schemeClr>
        </w14:solidFill>
      </w14:textFill>
    </w:rPr>
  </w:style>
  <w:style w:type="character" w:customStyle="1" w:styleId="Heading3Char">
    <w:name w:val="Heading 3 Char"/>
    <w:basedOn w:val="DefaultParagraphFont"/>
    <w:link w:val="Heading3"/>
    <w:uiPriority w:val="3"/>
    <w:qFormat/>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qFormat/>
    <w:rPr>
      <w:rFonts w:asciiTheme="majorHAnsi" w:eastAsiaTheme="majorEastAsia" w:hAnsiTheme="majorHAnsi" w:cstheme="majorBidi"/>
      <w:i/>
      <w:iCs/>
      <w:color w:val="151C3A" w:themeColor="text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color w:val="125F6A" w:themeColor="accent1" w:themeShade="80"/>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qFormat/>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qFormat/>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qFormat/>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qFormat/>
    <w:rPr>
      <w:rFonts w:asciiTheme="majorHAnsi" w:eastAsiaTheme="majorEastAsia" w:hAnsiTheme="majorHAnsi" w:cstheme="majorBidi"/>
      <w:i/>
      <w:iCs/>
      <w:color w:val="151C3A" w:themeColor="text2"/>
      <w:szCs w:val="21"/>
    </w:rPr>
  </w:style>
  <w:style w:type="paragraph" w:customStyle="1" w:styleId="Bibliography1">
    <w:name w:val="Bibliography1"/>
    <w:basedOn w:val="Normal"/>
    <w:next w:val="Normal"/>
    <w:uiPriority w:val="37"/>
    <w:unhideWhenUsed/>
    <w:qFormat/>
    <w:rPr>
      <w:color w:val="595959" w:themeColor="text1" w:themeTint="A6"/>
    </w:rPr>
  </w:style>
  <w:style w:type="character" w:customStyle="1" w:styleId="BodyTextChar">
    <w:name w:val="Body Text Char"/>
    <w:basedOn w:val="DefaultParagraphFont"/>
    <w:link w:val="BodyText"/>
    <w:uiPriority w:val="99"/>
    <w:semiHidden/>
  </w:style>
  <w:style w:type="character" w:customStyle="1" w:styleId="BodyText2Char">
    <w:name w:val="Body Text 2 Char"/>
    <w:basedOn w:val="DefaultParagraphFont"/>
    <w:link w:val="BodyText2"/>
    <w:uiPriority w:val="99"/>
    <w:semiHidden/>
  </w:style>
  <w:style w:type="character" w:customStyle="1" w:styleId="BodyText3Char">
    <w:name w:val="Body Text 3 Char"/>
    <w:basedOn w:val="DefaultParagraphFont"/>
    <w:link w:val="BodyText3"/>
    <w:uiPriority w:val="99"/>
    <w:semiHidden/>
    <w:rPr>
      <w:szCs w:val="16"/>
    </w:rPr>
  </w:style>
  <w:style w:type="character" w:customStyle="1" w:styleId="BodyTextFirstIndentChar">
    <w:name w:val="Body Text First Indent Char"/>
    <w:basedOn w:val="BodyTextChar"/>
    <w:link w:val="BodyTextFirstIndent"/>
    <w:uiPriority w:val="99"/>
    <w:semiHidden/>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rPr>
      <w:szCs w:val="16"/>
    </w:rPr>
  </w:style>
  <w:style w:type="character" w:customStyle="1" w:styleId="BookTitle1">
    <w:name w:val="Book Title1"/>
    <w:basedOn w:val="DefaultParagraphFont"/>
    <w:uiPriority w:val="33"/>
    <w:unhideWhenUsed/>
    <w:qFormat/>
    <w:rPr>
      <w:b/>
      <w:bCs/>
      <w:i/>
      <w:iCs/>
      <w:spacing w:val="5"/>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ateChar">
    <w:name w:val="Date Char"/>
    <w:basedOn w:val="DefaultParagraphFont"/>
    <w:link w:val="Date"/>
    <w:uiPriority w:val="99"/>
    <w:semiHidden/>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mailSignatureChar">
    <w:name w:val="E-mail Signature Char"/>
    <w:basedOn w:val="DefaultParagraphFont"/>
    <w:link w:val="E-mailSignature"/>
    <w:uiPriority w:val="99"/>
    <w:semiHidden/>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tblPr>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qFormat/>
    <w:tblPr>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qFormat/>
    <w:tblPr>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2-Accent21">
    <w:name w:val="Grid Table 2 - Accent 21"/>
    <w:basedOn w:val="TableNormal"/>
    <w:uiPriority w:val="47"/>
    <w:qFormat/>
    <w:tblPr>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2-Accent31">
    <w:name w:val="Grid Table 2 - Accent 31"/>
    <w:basedOn w:val="TableNormal"/>
    <w:uiPriority w:val="47"/>
    <w:qFormat/>
    <w:tblPr>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2-Accent41">
    <w:name w:val="Grid Table 2 - Accent 41"/>
    <w:basedOn w:val="TableNormal"/>
    <w:uiPriority w:val="47"/>
    <w:tblPr>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2-Accent51">
    <w:name w:val="Grid Table 2 - Accent 51"/>
    <w:basedOn w:val="TableNormal"/>
    <w:uiPriority w:val="47"/>
    <w:tblPr>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2-Accent61">
    <w:name w:val="Grid Table 2 - Accent 61"/>
    <w:basedOn w:val="TableNormal"/>
    <w:uiPriority w:val="47"/>
    <w:tblPr>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31">
    <w:name w:val="Grid Table 31"/>
    <w:basedOn w:val="TableNormal"/>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3-Accent21">
    <w:name w:val="Grid Table 3 - Accent 21"/>
    <w:basedOn w:val="TableNormal"/>
    <w:uiPriority w:val="48"/>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3-Accent31">
    <w:name w:val="Grid Table 3 - Accent 31"/>
    <w:basedOn w:val="TableNormal"/>
    <w:uiPriority w:val="48"/>
    <w:qFormat/>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3-Accent41">
    <w:name w:val="Grid Table 3 - Accent 41"/>
    <w:basedOn w:val="TableNormal"/>
    <w:uiPriority w:val="48"/>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3-Accent51">
    <w:name w:val="Grid Table 3 - Accent 51"/>
    <w:basedOn w:val="TableNormal"/>
    <w:uiPriority w:val="48"/>
    <w:qFormat/>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3-Accent61">
    <w:name w:val="Grid Table 3 - Accent 61"/>
    <w:basedOn w:val="TableNormal"/>
    <w:uiPriority w:val="48"/>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4-Accent21">
    <w:name w:val="Grid Table 4 - Accent 21"/>
    <w:basedOn w:val="TableNormal"/>
    <w:uiPriority w:val="49"/>
    <w:qFormat/>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4-Accent31">
    <w:name w:val="Grid Table 4 - Accent 31"/>
    <w:basedOn w:val="TableNormal"/>
    <w:uiPriority w:val="49"/>
    <w:qFormat/>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4-Accent41">
    <w:name w:val="Grid Table 4 - Accent 41"/>
    <w:basedOn w:val="TableNormal"/>
    <w:uiPriority w:val="49"/>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4-Accent51">
    <w:name w:val="Grid Table 4 - Accent 51"/>
    <w:basedOn w:val="TableNormal"/>
    <w:uiPriority w:val="49"/>
    <w:qFormat/>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4-Accent61">
    <w:name w:val="Grid Table 4 - Accent 61"/>
    <w:basedOn w:val="TableNormal"/>
    <w:uiPriority w:val="49"/>
    <w:qFormat/>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5Dark1">
    <w:name w:val="Grid Table 5 Dark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customStyle="1" w:styleId="GridTable5Dark-Accent31">
    <w:name w:val="Grid Table 5 Dark - Accent 3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Pr>
      <w:color w:val="1B8F9F" w:themeColor="accent1" w:themeShade="BF"/>
    </w:rPr>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GridTable6Colorful-Accent21">
    <w:name w:val="Grid Table 6 Colorful - Accent 21"/>
    <w:basedOn w:val="TableNormal"/>
    <w:uiPriority w:val="51"/>
    <w:qFormat/>
    <w:rPr>
      <w:color w:val="9BAB1F" w:themeColor="accent2" w:themeShade="BF"/>
    </w:rPr>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GridTable6Colorful-Accent31">
    <w:name w:val="Grid Table 6 Colorful - Accent 31"/>
    <w:basedOn w:val="TableNormal"/>
    <w:uiPriority w:val="51"/>
    <w:rPr>
      <w:color w:val="E81714" w:themeColor="accent3" w:themeShade="BF"/>
    </w:rPr>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GridTable6Colorful-Accent41">
    <w:name w:val="Grid Table 6 Colorful - Accent 41"/>
    <w:basedOn w:val="TableNormal"/>
    <w:uiPriority w:val="51"/>
    <w:qFormat/>
    <w:rPr>
      <w:color w:val="4D376D" w:themeColor="accent4" w:themeShade="BF"/>
    </w:rPr>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GridTable6Colorful-Accent51">
    <w:name w:val="Grid Table 6 Colorful - Accent 51"/>
    <w:basedOn w:val="TableNormal"/>
    <w:uiPriority w:val="51"/>
    <w:qFormat/>
    <w:rPr>
      <w:color w:val="FB4900" w:themeColor="accent5" w:themeShade="BF"/>
    </w:rPr>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GridTable6Colorful-Accent61">
    <w:name w:val="Grid Table 6 Colorful - Accent 61"/>
    <w:basedOn w:val="TableNormal"/>
    <w:uiPriority w:val="51"/>
    <w:rPr>
      <w:color w:val="5D513D" w:themeColor="accent6" w:themeShade="BF"/>
    </w:rPr>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qFormat/>
    <w:rPr>
      <w:color w:val="1B8F9F" w:themeColor="accent1" w:themeShade="BF"/>
    </w:rPr>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customStyle="1" w:styleId="GridTable7Colorful-Accent21">
    <w:name w:val="Grid Table 7 Colorful - Accent 21"/>
    <w:basedOn w:val="TableNormal"/>
    <w:uiPriority w:val="52"/>
    <w:qFormat/>
    <w:rPr>
      <w:color w:val="9BAB1F" w:themeColor="accent2" w:themeShade="BF"/>
    </w:rPr>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customStyle="1" w:styleId="GridTable7Colorful-Accent31">
    <w:name w:val="Grid Table 7 Colorful - Accent 31"/>
    <w:basedOn w:val="TableNormal"/>
    <w:uiPriority w:val="52"/>
    <w:rPr>
      <w:color w:val="E81714" w:themeColor="accent3" w:themeShade="BF"/>
    </w:rPr>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customStyle="1" w:styleId="GridTable7Colorful-Accent41">
    <w:name w:val="Grid Table 7 Colorful - Accent 41"/>
    <w:basedOn w:val="TableNormal"/>
    <w:uiPriority w:val="52"/>
    <w:rPr>
      <w:color w:val="4D376D" w:themeColor="accent4" w:themeShade="BF"/>
    </w:rPr>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customStyle="1" w:styleId="GridTable7Colorful-Accent51">
    <w:name w:val="Grid Table 7 Colorful - Accent 51"/>
    <w:basedOn w:val="TableNormal"/>
    <w:uiPriority w:val="52"/>
    <w:rPr>
      <w:color w:val="FB4900" w:themeColor="accent5" w:themeShade="BF"/>
    </w:rPr>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customStyle="1" w:styleId="GridTable7Colorful-Accent61">
    <w:name w:val="Grid Table 7 Colorful - Accent 61"/>
    <w:basedOn w:val="TableNormal"/>
    <w:uiPriority w:val="52"/>
    <w:rPr>
      <w:color w:val="5D513D" w:themeColor="accent6" w:themeShade="BF"/>
    </w:rPr>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customStyle="1" w:styleId="HTMLAddressChar">
    <w:name w:val="HTML Address Char"/>
    <w:basedOn w:val="DefaultParagraphFont"/>
    <w:link w:val="HTMLAddress"/>
    <w:uiPriority w:val="99"/>
    <w:semiHidden/>
    <w:rPr>
      <w:i/>
      <w:iCs/>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IntenseEmphasis1">
    <w:name w:val="Intense Emphasis1"/>
    <w:basedOn w:val="DefaultParagraphFont"/>
    <w:uiPriority w:val="21"/>
    <w:unhideWhenUsed/>
    <w:qFormat/>
    <w:rPr>
      <w:i/>
      <w:iCs/>
      <w:color w:val="25C0D5" w:themeColor="accent1"/>
    </w:rPr>
  </w:style>
  <w:style w:type="paragraph" w:customStyle="1" w:styleId="IntenseQuote1">
    <w:name w:val="Intense Quote1"/>
    <w:basedOn w:val="Normal"/>
    <w:next w:val="Normal"/>
    <w:link w:val="IntenseQuoteChar"/>
    <w:uiPriority w:val="30"/>
    <w:unhideWhenUsed/>
    <w:qFormat/>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1"/>
    <w:uiPriority w:val="30"/>
    <w:semiHidden/>
    <w:rPr>
      <w:i/>
      <w:iCs/>
      <w:color w:val="25C0D5" w:themeColor="accent1"/>
    </w:rPr>
  </w:style>
  <w:style w:type="character" w:customStyle="1" w:styleId="IntenseReference1">
    <w:name w:val="Intense Reference1"/>
    <w:basedOn w:val="DefaultParagraphFont"/>
    <w:uiPriority w:val="32"/>
    <w:unhideWhenUsed/>
    <w:qFormat/>
    <w:rPr>
      <w:b/>
      <w:bCs/>
      <w:smallCaps/>
      <w:color w:val="25C0D5" w:themeColor="accent1"/>
      <w:spacing w:val="5"/>
    </w:rPr>
  </w:style>
  <w:style w:type="paragraph" w:customStyle="1" w:styleId="ListParagraph1">
    <w:name w:val="List Paragraph1"/>
    <w:basedOn w:val="Normal"/>
    <w:uiPriority w:val="34"/>
    <w:unhideWhenUsed/>
    <w:qFormat/>
    <w:pPr>
      <w:ind w:left="720"/>
      <w:contextualSpacing/>
    </w:pPr>
    <w:rPr>
      <w:color w:val="595959" w:themeColor="text1" w:themeTint="A6"/>
    </w:rPr>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1Light-Accent21">
    <w:name w:val="List Table 1 Light - Accent 21"/>
    <w:basedOn w:val="TableNormal"/>
    <w:uiPriority w:val="46"/>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2-Accent21">
    <w:name w:val="List Table 2 - Accent 21"/>
    <w:basedOn w:val="TableNormal"/>
    <w:uiPriority w:val="47"/>
    <w:tblPr>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2-Accent31">
    <w:name w:val="List Table 2 - Accent 31"/>
    <w:basedOn w:val="TableNormal"/>
    <w:uiPriority w:val="47"/>
    <w:tblPr>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2-Accent41">
    <w:name w:val="List Table 2 - Accent 41"/>
    <w:basedOn w:val="TableNormal"/>
    <w:uiPriority w:val="47"/>
    <w:tblPr>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2-Accent51">
    <w:name w:val="List Table 2 - Accent 51"/>
    <w:basedOn w:val="TableNormal"/>
    <w:uiPriority w:val="47"/>
    <w:tblPr>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2-Accent61">
    <w:name w:val="List Table 2 - Accent 61"/>
    <w:basedOn w:val="TableNormal"/>
    <w:uiPriority w:val="47"/>
    <w:tblPr>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customStyle="1" w:styleId="ListTable3-Accent21">
    <w:name w:val="List Table 3 - Accent 21"/>
    <w:basedOn w:val="TableNormal"/>
    <w:uiPriority w:val="48"/>
    <w:tblPr>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customStyle="1" w:styleId="ListTable3-Accent31">
    <w:name w:val="List Table 3 - Accent 31"/>
    <w:basedOn w:val="TableNormal"/>
    <w:uiPriority w:val="48"/>
    <w:tblPr>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customStyle="1" w:styleId="ListTable3-Accent41">
    <w:name w:val="List Table 3 - Accent 41"/>
    <w:basedOn w:val="TableNormal"/>
    <w:uiPriority w:val="48"/>
    <w:tblPr>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customStyle="1" w:styleId="ListTable3-Accent51">
    <w:name w:val="List Table 3 - Accent 51"/>
    <w:basedOn w:val="TableNormal"/>
    <w:uiPriority w:val="48"/>
    <w:tblPr>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customStyle="1" w:styleId="ListTable3-Accent61">
    <w:name w:val="List Table 3 - Accent 61"/>
    <w:basedOn w:val="TableNormal"/>
    <w:uiPriority w:val="48"/>
    <w:tblPr>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4-Accent21">
    <w:name w:val="List Table 4 - Accent 21"/>
    <w:basedOn w:val="TableNormal"/>
    <w:uiPriority w:val="49"/>
    <w:tblPr>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4-Accent31">
    <w:name w:val="List Table 4 - Accent 31"/>
    <w:basedOn w:val="TableNormal"/>
    <w:uiPriority w:val="49"/>
    <w:tblPr>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4-Accent41">
    <w:name w:val="List Table 4 - Accent 41"/>
    <w:basedOn w:val="TableNormal"/>
    <w:uiPriority w:val="49"/>
    <w:tblPr>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4-Accent51">
    <w:name w:val="List Table 4 - Accent 51"/>
    <w:basedOn w:val="TableNormal"/>
    <w:uiPriority w:val="49"/>
    <w:tblPr>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4-Accent61">
    <w:name w:val="List Table 4 - Accent 61"/>
    <w:basedOn w:val="TableNormal"/>
    <w:uiPriority w:val="49"/>
    <w:tblPr>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1B8F9F" w:themeColor="accent1" w:themeShade="BF"/>
    </w:rPr>
    <w:tblPr>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customStyle="1" w:styleId="ListTable6Colorful-Accent21">
    <w:name w:val="List Table 6 Colorful - Accent 21"/>
    <w:basedOn w:val="TableNormal"/>
    <w:uiPriority w:val="51"/>
    <w:rPr>
      <w:color w:val="9BAB1F" w:themeColor="accent2" w:themeShade="BF"/>
    </w:rPr>
    <w:tblPr>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customStyle="1" w:styleId="ListTable6Colorful-Accent31">
    <w:name w:val="List Table 6 Colorful - Accent 31"/>
    <w:basedOn w:val="TableNormal"/>
    <w:uiPriority w:val="51"/>
    <w:rPr>
      <w:color w:val="E81714" w:themeColor="accent3" w:themeShade="BF"/>
    </w:rPr>
    <w:tblPr>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customStyle="1" w:styleId="ListTable6Colorful-Accent41">
    <w:name w:val="List Table 6 Colorful - Accent 41"/>
    <w:basedOn w:val="TableNormal"/>
    <w:uiPriority w:val="51"/>
    <w:rPr>
      <w:color w:val="4D376D" w:themeColor="accent4" w:themeShade="BF"/>
    </w:rPr>
    <w:tblPr>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customStyle="1" w:styleId="ListTable6Colorful-Accent51">
    <w:name w:val="List Table 6 Colorful - Accent 51"/>
    <w:basedOn w:val="TableNormal"/>
    <w:uiPriority w:val="51"/>
    <w:rPr>
      <w:color w:val="FB4900" w:themeColor="accent5" w:themeShade="BF"/>
    </w:rPr>
    <w:tblPr>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customStyle="1" w:styleId="ListTable6Colorful-Accent61">
    <w:name w:val="List Table 6 Colorful - Accent 61"/>
    <w:basedOn w:val="TableNormal"/>
    <w:uiPriority w:val="51"/>
    <w:rPr>
      <w:color w:val="5D513D" w:themeColor="accent6" w:themeShade="BF"/>
    </w:rPr>
    <w:tblPr>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1B8F9F" w:themeColor="accent1" w:themeShade="BF"/>
    </w:rPr>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9BAB1F" w:themeColor="accent2" w:themeShade="BF"/>
    </w:rPr>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E81714" w:themeColor="accent3" w:themeShade="BF"/>
    </w:rPr>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4D376D" w:themeColor="accent4" w:themeShade="BF"/>
    </w:rPr>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FB4900" w:themeColor="accent5" w:themeShade="BF"/>
    </w:rPr>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5D513D" w:themeColor="accent6" w:themeShade="BF"/>
    </w:rPr>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customStyle="1" w:styleId="NoSpacing1">
    <w:name w:val="No Spacing1"/>
    <w:uiPriority w:val="1"/>
    <w:unhideWhenUsed/>
    <w:qFormat/>
    <w:rPr>
      <w:color w:val="595959" w:themeColor="text1" w:themeTint="A6"/>
      <w:sz w:val="22"/>
      <w:szCs w:val="22"/>
      <w:lang w:val="en-US"/>
    </w:rPr>
  </w:style>
  <w:style w:type="character" w:customStyle="1" w:styleId="NoteHeadingChar">
    <w:name w:val="Note Heading Char"/>
    <w:basedOn w:val="DefaultParagraphFont"/>
    <w:link w:val="NoteHeading"/>
    <w:uiPriority w:val="99"/>
    <w:semiHidden/>
    <w:qFormat/>
  </w:style>
  <w:style w:type="character" w:customStyle="1" w:styleId="PlaceholderText1">
    <w:name w:val="Placeholder Text1"/>
    <w:basedOn w:val="DefaultParagraphFont"/>
    <w:uiPriority w:val="99"/>
    <w:semiHidden/>
    <w:rPr>
      <w:color w:val="808080"/>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rPr>
      <w:rFonts w:ascii="Consolas" w:hAnsi="Consolas"/>
      <w:szCs w:val="21"/>
    </w:rPr>
  </w:style>
  <w:style w:type="paragraph" w:customStyle="1" w:styleId="Quote1">
    <w:name w:val="Quote1"/>
    <w:basedOn w:val="Normal"/>
    <w:next w:val="Normal"/>
    <w:link w:val="QuoteChar"/>
    <w:uiPriority w:val="29"/>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semiHidden/>
    <w:rPr>
      <w:i/>
      <w:iCs/>
      <w:color w:val="404040" w:themeColor="text1" w:themeTint="BF"/>
    </w:rPr>
  </w:style>
  <w:style w:type="character" w:customStyle="1" w:styleId="SalutationChar">
    <w:name w:val="Salutation Char"/>
    <w:basedOn w:val="DefaultParagraphFont"/>
    <w:link w:val="Salutation"/>
    <w:uiPriority w:val="99"/>
    <w:semiHidden/>
    <w:qFormat/>
  </w:style>
  <w:style w:type="character" w:customStyle="1" w:styleId="SignatureChar">
    <w:name w:val="Signature Char"/>
    <w:basedOn w:val="DefaultParagraphFont"/>
    <w:link w:val="Signature"/>
    <w:uiPriority w:val="99"/>
    <w:semiHidden/>
    <w:qFormat/>
  </w:style>
  <w:style w:type="character" w:customStyle="1" w:styleId="SubtitleChar">
    <w:name w:val="Subtitle Char"/>
    <w:basedOn w:val="DefaultParagraphFont"/>
    <w:link w:val="Subtitle"/>
    <w:uiPriority w:val="11"/>
    <w:semiHidden/>
    <w:rPr>
      <w:rFonts w:eastAsiaTheme="minorEastAsia"/>
      <w:color w:val="595959" w:themeColor="text1" w:themeTint="A6"/>
      <w:spacing w:val="15"/>
    </w:rPr>
  </w:style>
  <w:style w:type="character" w:customStyle="1" w:styleId="SubtleEmphasis1">
    <w:name w:val="Subtle Emphasis1"/>
    <w:basedOn w:val="DefaultParagraphFont"/>
    <w:uiPriority w:val="19"/>
    <w:unhideWhenUsed/>
    <w:qFormat/>
    <w:rPr>
      <w:i/>
      <w:iCs/>
      <w:color w:val="404040" w:themeColor="text1" w:themeTint="BF"/>
    </w:rPr>
  </w:style>
  <w:style w:type="character" w:customStyle="1" w:styleId="SubtleReference1">
    <w:name w:val="Subtle Reference1"/>
    <w:basedOn w:val="DefaultParagraphFont"/>
    <w:uiPriority w:val="31"/>
    <w:unhideWhenUsed/>
    <w:qFormat/>
    <w:rPr>
      <w:smallCaps/>
      <w:color w:val="595959" w:themeColor="text1" w:themeTint="A6"/>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unhideWhenUsed/>
    <w:qFormat/>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leaejr@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4.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Leae, Tinamarie I</dc:creator>
  <cp:lastModifiedBy>Rahul Mehra</cp:lastModifiedBy>
  <cp:revision>2</cp:revision>
  <dcterms:created xsi:type="dcterms:W3CDTF">2018-12-18T20:40:00Z</dcterms:created>
  <dcterms:modified xsi:type="dcterms:W3CDTF">2018-12-18T20:40:00Z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1033-10.2.0.5978</vt:lpwstr>
  </property>
</Properties>
</file>