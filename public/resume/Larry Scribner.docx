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4F9" w:rsidRDefault="00426281">
      <w:pPr>
        <w:spacing w:line="240" w:lineRule="auto"/>
        <w:jc w:val="center"/>
        <w:rPr>
          <w:rFonts w:ascii="Calibri" w:hAnsi="Calibri" w:cs="Calibri"/>
          <w:b/>
          <w:bCs/>
          <w:color w:val="262626" w:themeColor="text1" w:themeTint="D9"/>
          <w:sz w:val="24"/>
          <w:szCs w:val="24"/>
        </w:rPr>
      </w:pPr>
      <w:bookmarkStart w:id="0" w:name="_GoBack"/>
      <w:r>
        <w:rPr>
          <w:rFonts w:ascii="Calibri" w:hAnsi="Calibri" w:cs="Calibri"/>
          <w:b/>
          <w:bCs/>
          <w:color w:val="262626" w:themeColor="text1" w:themeTint="D9"/>
          <w:sz w:val="24"/>
          <w:szCs w:val="24"/>
        </w:rPr>
        <w:t>Larry Scribner</w:t>
      </w:r>
    </w:p>
    <w:bookmarkEnd w:id="0"/>
    <w:p w:rsidR="00CA44F9" w:rsidRDefault="00426281">
      <w:pPr>
        <w:spacing w:line="240" w:lineRule="auto"/>
        <w:jc w:val="center"/>
        <w:rPr>
          <w:rFonts w:ascii="Calibri" w:hAnsi="Calibri" w:cs="Calibri"/>
          <w:b/>
          <w:bCs/>
          <w:color w:val="262626" w:themeColor="text1" w:themeTint="D9"/>
          <w:sz w:val="24"/>
          <w:szCs w:val="24"/>
        </w:rPr>
      </w:pPr>
      <w:r>
        <w:rPr>
          <w:rFonts w:ascii="Calibri" w:hAnsi="Calibri" w:cs="Calibri"/>
          <w:b/>
          <w:bCs/>
          <w:color w:val="262626" w:themeColor="text1" w:themeTint="D9"/>
          <w:sz w:val="24"/>
          <w:szCs w:val="24"/>
        </w:rPr>
        <w:t>319-883-9054</w:t>
      </w:r>
    </w:p>
    <w:p w:rsidR="00CA44F9" w:rsidRDefault="00426281">
      <w:pPr>
        <w:spacing w:line="240" w:lineRule="auto"/>
        <w:jc w:val="center"/>
        <w:rPr>
          <w:rFonts w:ascii="Calibri" w:hAnsi="Calibri" w:cs="Calibri"/>
          <w:b/>
          <w:bCs/>
          <w:color w:val="262626" w:themeColor="text1" w:themeTint="D9"/>
          <w:sz w:val="24"/>
          <w:szCs w:val="24"/>
        </w:rPr>
      </w:pPr>
      <w:r>
        <w:rPr>
          <w:rFonts w:ascii="Calibri" w:hAnsi="Calibri" w:cs="Calibri"/>
          <w:b/>
          <w:bCs/>
          <w:color w:val="262626" w:themeColor="text1" w:themeTint="D9"/>
          <w:sz w:val="24"/>
          <w:szCs w:val="24"/>
        </w:rPr>
        <w:t>scribnerlarry35@gmail.com</w:t>
      </w:r>
    </w:p>
    <w:p w:rsidR="00CA44F9" w:rsidRDefault="00426281">
      <w:pPr>
        <w:spacing w:line="240" w:lineRule="auto"/>
        <w:jc w:val="center"/>
        <w:rPr>
          <w:rFonts w:ascii="Calibri" w:hAnsi="Calibri" w:cs="Calibri"/>
          <w:b/>
          <w:bCs/>
          <w:color w:val="262626" w:themeColor="text1" w:themeTint="D9"/>
          <w:sz w:val="24"/>
          <w:szCs w:val="24"/>
        </w:rPr>
      </w:pPr>
      <w:r>
        <w:rPr>
          <w:rFonts w:ascii="Calibri" w:hAnsi="Calibri" w:cs="Calibri"/>
          <w:b/>
          <w:bCs/>
          <w:color w:val="262626" w:themeColor="text1" w:themeTint="D9"/>
          <w:sz w:val="24"/>
          <w:szCs w:val="24"/>
        </w:rPr>
        <w:t>Janesville, Iowa 50647</w:t>
      </w:r>
    </w:p>
    <w:sdt>
      <w:sdtPr>
        <w:alias w:val="Objective heading:"/>
        <w:tag w:val="Objective heading:"/>
        <w:id w:val="1840115771"/>
        <w:placeholder>
          <w:docPart w:val="0D791E33248746748EBB9D759537032F"/>
        </w:placeholder>
        <w:temporary/>
        <w:showingPlcHdr/>
        <w15:appearance w15:val="hidden"/>
      </w:sdtPr>
      <w:sdtEndPr>
        <w:rPr>
          <w:sz w:val="22"/>
          <w:szCs w:val="22"/>
        </w:rPr>
      </w:sdtEndPr>
      <w:sdtContent>
        <w:p w:rsidR="00CA44F9" w:rsidRDefault="00426281">
          <w:pPr>
            <w:pStyle w:val="Heading1"/>
            <w:rPr>
              <w:sz w:val="22"/>
              <w:szCs w:val="22"/>
            </w:rPr>
          </w:pPr>
          <w:r>
            <w:rPr>
              <w:b/>
              <w:color w:val="004A67" w:themeColor="accent1" w:themeShade="80"/>
              <w:sz w:val="22"/>
              <w:szCs w:val="22"/>
              <w14:textFill>
                <w14:solidFill>
                  <w14:schemeClr w14:val="accent1">
                    <w14:lumMod w14:val="50000"/>
                    <w14:lumMod w14:val="85000"/>
                    <w14:lumOff w14:val="15000"/>
                  </w14:schemeClr>
                </w14:solidFill>
              </w14:textFill>
            </w:rPr>
            <w:t>Objective</w:t>
          </w:r>
        </w:p>
      </w:sdtContent>
    </w:sdt>
    <w:p w:rsidR="00CA44F9" w:rsidRDefault="00426281">
      <w:pPr>
        <w:rPr>
          <w:color w:val="262626" w:themeColor="text1" w:themeTint="D9"/>
        </w:rPr>
      </w:pPr>
      <w:r>
        <w:rPr>
          <w:color w:val="262626" w:themeColor="text1" w:themeTint="D9"/>
        </w:rPr>
        <w:t>To obtain a leadership position where I can utilize and enhance my skills in various areas including customer service, quality management and business development.</w:t>
      </w:r>
    </w:p>
    <w:sdt>
      <w:sdtPr>
        <w:rPr>
          <w:sz w:val="22"/>
          <w:szCs w:val="22"/>
        </w:rPr>
        <w:alias w:val="Skills &amp; Abilities heading:"/>
        <w:tag w:val="Skills &amp; Abilities heading:"/>
        <w:id w:val="1904716257"/>
        <w:placeholder>
          <w:docPart w:val="C914A09BB9DA47BD8E24F96D9D46D744"/>
        </w:placeholder>
        <w:temporary/>
        <w:showingPlcHdr/>
        <w15:appearance w15:val="hidden"/>
      </w:sdtPr>
      <w:sdtEndPr/>
      <w:sdtContent>
        <w:p w:rsidR="00CA44F9" w:rsidRDefault="00426281">
          <w:pPr>
            <w:pStyle w:val="Heading1"/>
            <w:rPr>
              <w:sz w:val="22"/>
              <w:szCs w:val="22"/>
            </w:rPr>
          </w:pPr>
          <w:r>
            <w:rPr>
              <w:b/>
              <w:color w:val="004A67" w:themeColor="accent1" w:themeShade="80"/>
              <w:sz w:val="22"/>
              <w:szCs w:val="22"/>
              <w14:textFill>
                <w14:solidFill>
                  <w14:schemeClr w14:val="accent1">
                    <w14:lumMod w14:val="50000"/>
                    <w14:lumMod w14:val="85000"/>
                    <w14:lumOff w14:val="15000"/>
                  </w14:schemeClr>
                </w14:solidFill>
              </w14:textFill>
            </w:rPr>
            <w:t>Skills &amp; Abilities</w:t>
          </w:r>
        </w:p>
      </w:sdtContent>
    </w:sdt>
    <w:p w:rsidR="00CA44F9" w:rsidRDefault="00426281">
      <w:pPr>
        <w:pStyle w:val="ListParagraph"/>
        <w:numPr>
          <w:ilvl w:val="0"/>
          <w:numId w:val="11"/>
        </w:numPr>
        <w:rPr>
          <w:color w:val="262626" w:themeColor="text1" w:themeTint="D9"/>
        </w:rPr>
      </w:pPr>
      <w:r>
        <w:rPr>
          <w:color w:val="262626" w:themeColor="text1" w:themeTint="D9"/>
        </w:rPr>
        <w:t>Reduced overhead and operating costs through proper management of maintenance and scheduling processes.</w:t>
      </w:r>
    </w:p>
    <w:p w:rsidR="00CA44F9" w:rsidRDefault="00426281">
      <w:pPr>
        <w:pStyle w:val="ListParagraph"/>
        <w:numPr>
          <w:ilvl w:val="0"/>
          <w:numId w:val="11"/>
        </w:numPr>
        <w:rPr>
          <w:color w:val="262626" w:themeColor="text1" w:themeTint="D9"/>
        </w:rPr>
      </w:pPr>
      <w:r>
        <w:rPr>
          <w:color w:val="262626" w:themeColor="text1" w:themeTint="D9"/>
        </w:rPr>
        <w:t>Managed all aspects of plant processes, including project management, inventory control, production scheduling, quality, safety, an</w:t>
      </w:r>
      <w:r>
        <w:rPr>
          <w:color w:val="262626" w:themeColor="text1" w:themeTint="D9"/>
        </w:rPr>
        <w:t>d labor hour assignments.</w:t>
      </w:r>
    </w:p>
    <w:p w:rsidR="00CA44F9" w:rsidRDefault="00426281">
      <w:pPr>
        <w:pStyle w:val="ListParagraph"/>
        <w:numPr>
          <w:ilvl w:val="0"/>
          <w:numId w:val="11"/>
        </w:numPr>
        <w:rPr>
          <w:color w:val="262626" w:themeColor="text1" w:themeTint="D9"/>
        </w:rPr>
      </w:pPr>
      <w:r>
        <w:rPr>
          <w:color w:val="262626" w:themeColor="text1" w:themeTint="D9"/>
        </w:rPr>
        <w:t>Promoted to Operation Superintendent after 3 year as Production Supervisor.</w:t>
      </w:r>
    </w:p>
    <w:p w:rsidR="00CA44F9" w:rsidRDefault="00426281">
      <w:pPr>
        <w:pStyle w:val="ListParagraph"/>
        <w:numPr>
          <w:ilvl w:val="0"/>
          <w:numId w:val="11"/>
        </w:numPr>
        <w:rPr>
          <w:color w:val="262626" w:themeColor="text1" w:themeTint="D9"/>
        </w:rPr>
      </w:pPr>
      <w:r>
        <w:rPr>
          <w:color w:val="262626" w:themeColor="text1" w:themeTint="D9"/>
        </w:rPr>
        <w:t>Developed strategies to improve procedures for non-reliable processes.</w:t>
      </w:r>
    </w:p>
    <w:p w:rsidR="00CA44F9" w:rsidRDefault="00426281">
      <w:pPr>
        <w:pStyle w:val="ListParagraph"/>
        <w:numPr>
          <w:ilvl w:val="0"/>
          <w:numId w:val="11"/>
        </w:numPr>
        <w:rPr>
          <w:color w:val="262626" w:themeColor="text1" w:themeTint="D9"/>
        </w:rPr>
      </w:pPr>
      <w:r>
        <w:rPr>
          <w:color w:val="262626" w:themeColor="text1" w:themeTint="D9"/>
        </w:rPr>
        <w:t>Conducted regular risk assessment and quality assurance reviews to evaluate complia</w:t>
      </w:r>
      <w:r>
        <w:rPr>
          <w:color w:val="262626" w:themeColor="text1" w:themeTint="D9"/>
        </w:rPr>
        <w:t>nce with requirements and to identify potential gaps in policies, procedures and business processes.</w:t>
      </w:r>
    </w:p>
    <w:p w:rsidR="00CA44F9" w:rsidRDefault="00426281">
      <w:pPr>
        <w:pStyle w:val="ListParagraph"/>
        <w:numPr>
          <w:ilvl w:val="0"/>
          <w:numId w:val="11"/>
        </w:numPr>
        <w:rPr>
          <w:color w:val="262626" w:themeColor="text1" w:themeTint="D9"/>
        </w:rPr>
      </w:pPr>
      <w:r>
        <w:rPr>
          <w:color w:val="262626" w:themeColor="text1" w:themeTint="D9"/>
        </w:rPr>
        <w:t>Upheld all quality standards of company to ensure customer satisfaction.</w:t>
      </w:r>
    </w:p>
    <w:p w:rsidR="00CA44F9" w:rsidRDefault="00426281">
      <w:pPr>
        <w:pStyle w:val="ListParagraph"/>
        <w:numPr>
          <w:ilvl w:val="0"/>
          <w:numId w:val="11"/>
        </w:numPr>
        <w:rPr>
          <w:color w:val="262626" w:themeColor="text1" w:themeTint="D9"/>
        </w:rPr>
      </w:pPr>
      <w:r>
        <w:rPr>
          <w:color w:val="262626" w:themeColor="text1" w:themeTint="D9"/>
        </w:rPr>
        <w:t>Managed process improvement using procedures such as 5s and STW.</w:t>
      </w:r>
    </w:p>
    <w:p w:rsidR="00CA44F9" w:rsidRDefault="00426281">
      <w:pPr>
        <w:pStyle w:val="ListParagraph"/>
        <w:numPr>
          <w:ilvl w:val="0"/>
          <w:numId w:val="11"/>
        </w:numPr>
        <w:rPr>
          <w:color w:val="262626" w:themeColor="text1" w:themeTint="D9"/>
        </w:rPr>
      </w:pPr>
      <w:r>
        <w:rPr>
          <w:color w:val="262626" w:themeColor="text1" w:themeTint="D9"/>
        </w:rPr>
        <w:t>Managed ISO progr</w:t>
      </w:r>
      <w:r>
        <w:rPr>
          <w:color w:val="262626" w:themeColor="text1" w:themeTint="D9"/>
        </w:rPr>
        <w:t>am to ensure all processes upheld ISO standards.</w:t>
      </w:r>
    </w:p>
    <w:p w:rsidR="00CA44F9" w:rsidRDefault="00426281">
      <w:pPr>
        <w:pStyle w:val="ListParagraph"/>
        <w:numPr>
          <w:ilvl w:val="0"/>
          <w:numId w:val="11"/>
        </w:numPr>
        <w:rPr>
          <w:color w:val="262626" w:themeColor="text1" w:themeTint="D9"/>
        </w:rPr>
      </w:pPr>
      <w:r>
        <w:rPr>
          <w:color w:val="262626" w:themeColor="text1" w:themeTint="D9"/>
        </w:rPr>
        <w:t>Managed all aspects of safety in order to ensure all employees not only worked in a safe environment, but supported safety programs.</w:t>
      </w:r>
    </w:p>
    <w:p w:rsidR="00CA44F9" w:rsidRDefault="00426281">
      <w:pPr>
        <w:pStyle w:val="Heading1"/>
        <w:rPr>
          <w:sz w:val="22"/>
          <w:szCs w:val="22"/>
        </w:rPr>
      </w:pPr>
      <w:sdt>
        <w:sdtPr>
          <w:rPr>
            <w:sz w:val="22"/>
            <w:szCs w:val="22"/>
          </w:rPr>
          <w:alias w:val="Leadership heading:"/>
          <w:tag w:val="Leadership heading:"/>
          <w:id w:val="-374465639"/>
          <w:placeholder>
            <w:docPart w:val="AD52910C841E4CE0B78DAC2F99B2FA40"/>
          </w:placeholder>
          <w:temporary/>
          <w:showingPlcHdr/>
          <w15:appearance w15:val="hidden"/>
        </w:sdtPr>
        <w:sdtEndPr/>
        <w:sdtContent>
          <w:r>
            <w:rPr>
              <w:b/>
              <w:color w:val="004A67" w:themeColor="accent1" w:themeShade="80"/>
              <w:sz w:val="22"/>
              <w:szCs w:val="22"/>
              <w14:textFill>
                <w14:solidFill>
                  <w14:schemeClr w14:val="accent1">
                    <w14:lumMod w14:val="50000"/>
                    <w14:lumMod w14:val="85000"/>
                    <w14:lumOff w14:val="15000"/>
                  </w14:schemeClr>
                </w14:solidFill>
              </w14:textFill>
            </w:rPr>
            <w:t>Leadership</w:t>
          </w:r>
        </w:sdtContent>
      </w:sdt>
    </w:p>
    <w:p w:rsidR="00CA44F9" w:rsidRDefault="00426281">
      <w:pPr>
        <w:rPr>
          <w:color w:val="262626" w:themeColor="text1" w:themeTint="D9"/>
        </w:rPr>
      </w:pPr>
      <w:r>
        <w:rPr>
          <w:color w:val="262626" w:themeColor="text1" w:themeTint="D9"/>
        </w:rPr>
        <w:t>Dedication to being available when necessary to achieve organ</w:t>
      </w:r>
      <w:r>
        <w:rPr>
          <w:color w:val="262626" w:themeColor="text1" w:themeTint="D9"/>
        </w:rPr>
        <w:t>izational goals, solid support of organizational requirements.  Committed to learning subordinate positions as needed in leadership roles.  Belief that Teamwork and Servant Leadership are key in leadership.  Interested in creating and reaching tangible goa</w:t>
      </w:r>
      <w:r>
        <w:rPr>
          <w:color w:val="262626" w:themeColor="text1" w:themeTint="D9"/>
        </w:rPr>
        <w:t xml:space="preserve">ls built on measurable data. </w:t>
      </w:r>
    </w:p>
    <w:p w:rsidR="00CA44F9" w:rsidRDefault="00CA44F9">
      <w:pPr>
        <w:rPr>
          <w:color w:val="262626" w:themeColor="text1" w:themeTint="D9"/>
        </w:rPr>
      </w:pPr>
    </w:p>
    <w:p w:rsidR="00CA44F9" w:rsidRDefault="00426281">
      <w:pPr>
        <w:pStyle w:val="Heading1"/>
        <w:rPr>
          <w:rFonts w:asciiTheme="minorHAnsi" w:eastAsiaTheme="minorEastAsia" w:hAnsiTheme="minorHAnsi" w:cstheme="minorBidi"/>
          <w:color w:val="262626" w:themeColor="text1" w:themeTint="D9"/>
          <w:sz w:val="20"/>
          <w:szCs w:val="20"/>
        </w:rPr>
      </w:pPr>
      <w:sdt>
        <w:sdtPr>
          <w:alias w:val="Experience heading:"/>
          <w:tag w:val="Experience heading:"/>
          <w:id w:val="69094262"/>
          <w:placeholder>
            <w:docPart w:val="E70535E9E2F743A0BB2BE9A8798526A5"/>
          </w:placeholder>
          <w:temporary/>
          <w:showingPlcHdr/>
          <w15:appearance w15:val="hidden"/>
        </w:sdtPr>
        <w:sdtEndPr>
          <w:rPr>
            <w:sz w:val="20"/>
            <w:szCs w:val="20"/>
          </w:rPr>
        </w:sdtEndPr>
        <w:sdtContent>
          <w:r>
            <w:rPr>
              <w:b/>
              <w:color w:val="004A67" w:themeColor="accent1" w:themeShade="80"/>
              <w14:textFill>
                <w14:solidFill>
                  <w14:schemeClr w14:val="accent1">
                    <w14:lumMod w14:val="50000"/>
                    <w14:lumMod w14:val="85000"/>
                    <w14:lumOff w14:val="15000"/>
                  </w14:schemeClr>
                </w14:solidFill>
              </w14:textFill>
            </w:rPr>
            <w:t>Experience</w:t>
          </w:r>
        </w:sdtContent>
      </w:sdt>
    </w:p>
    <w:tbl>
      <w:tblPr>
        <w:tblW w:w="10080" w:type="dxa"/>
        <w:tblLayout w:type="fixed"/>
        <w:tblCellMar>
          <w:left w:w="0" w:type="dxa"/>
          <w:right w:w="0" w:type="dxa"/>
        </w:tblCellMar>
        <w:tblLook w:val="04A0" w:firstRow="1" w:lastRow="0" w:firstColumn="1" w:lastColumn="0" w:noHBand="0" w:noVBand="1"/>
      </w:tblPr>
      <w:tblGrid>
        <w:gridCol w:w="7776"/>
        <w:gridCol w:w="2304"/>
      </w:tblGrid>
      <w:tr w:rsidR="00CA44F9">
        <w:tc>
          <w:tcPr>
            <w:tcW w:w="7776" w:type="dxa"/>
          </w:tcPr>
          <w:p w:rsidR="00CA44F9" w:rsidRDefault="00426281">
            <w:pPr>
              <w:pStyle w:val="Heading2"/>
              <w:rPr>
                <w:b/>
                <w:sz w:val="20"/>
                <w:szCs w:val="20"/>
              </w:rPr>
            </w:pPr>
            <w:r>
              <w:rPr>
                <w:b/>
                <w:sz w:val="20"/>
                <w:szCs w:val="20"/>
              </w:rPr>
              <w:t>City Laundering, Oelwein, Iowa – District Manager</w:t>
            </w:r>
          </w:p>
          <w:p w:rsidR="00CA44F9" w:rsidRDefault="00426281">
            <w:pPr>
              <w:jc w:val="both"/>
              <w:rPr>
                <w:color w:val="262626" w:themeColor="text1" w:themeTint="D9"/>
                <w:sz w:val="20"/>
                <w:szCs w:val="20"/>
              </w:rPr>
            </w:pPr>
            <w:r>
              <w:rPr>
                <w:color w:val="262626" w:themeColor="text1" w:themeTint="D9"/>
                <w:sz w:val="20"/>
                <w:szCs w:val="20"/>
              </w:rPr>
              <w:t>Managed 600 customers, operate and managed customer deliveries.</w:t>
            </w:r>
          </w:p>
          <w:p w:rsidR="00CA44F9" w:rsidRDefault="00CA44F9">
            <w:pPr>
              <w:rPr>
                <w:color w:val="262626" w:themeColor="text1" w:themeTint="D9"/>
                <w:sz w:val="20"/>
                <w:szCs w:val="20"/>
              </w:rPr>
            </w:pPr>
          </w:p>
        </w:tc>
        <w:tc>
          <w:tcPr>
            <w:tcW w:w="2304" w:type="dxa"/>
          </w:tcPr>
          <w:p w:rsidR="00CA44F9" w:rsidRDefault="00426281">
            <w:pPr>
              <w:pStyle w:val="Date"/>
              <w:rPr>
                <w:color w:val="262626" w:themeColor="text1" w:themeTint="D9"/>
                <w:sz w:val="20"/>
                <w:szCs w:val="20"/>
              </w:rPr>
            </w:pPr>
            <w:r>
              <w:rPr>
                <w:color w:val="262626" w:themeColor="text1" w:themeTint="D9"/>
                <w:sz w:val="20"/>
                <w:szCs w:val="20"/>
              </w:rPr>
              <w:t>March 2018 – July 2018</w:t>
            </w:r>
          </w:p>
        </w:tc>
      </w:tr>
      <w:tr w:rsidR="00CA44F9">
        <w:tc>
          <w:tcPr>
            <w:tcW w:w="7776" w:type="dxa"/>
          </w:tcPr>
          <w:p w:rsidR="00CA44F9" w:rsidRDefault="00426281">
            <w:pPr>
              <w:pStyle w:val="Heading2"/>
              <w:rPr>
                <w:b/>
                <w:sz w:val="20"/>
                <w:szCs w:val="20"/>
              </w:rPr>
            </w:pPr>
            <w:r>
              <w:rPr>
                <w:b/>
                <w:sz w:val="20"/>
                <w:szCs w:val="20"/>
              </w:rPr>
              <w:t>United Equipment Accessories, Waverly, Iowa – Production Supervisor</w:t>
            </w:r>
          </w:p>
          <w:p w:rsidR="00CA44F9" w:rsidRDefault="00426281">
            <w:pPr>
              <w:jc w:val="both"/>
              <w:rPr>
                <w:color w:val="262626" w:themeColor="text1" w:themeTint="D9"/>
                <w:sz w:val="20"/>
                <w:szCs w:val="20"/>
              </w:rPr>
            </w:pPr>
            <w:r>
              <w:rPr>
                <w:color w:val="262626" w:themeColor="text1" w:themeTint="D9"/>
                <w:sz w:val="20"/>
                <w:szCs w:val="20"/>
              </w:rPr>
              <w:t>Manage all aspects of plant processes, labor hours, production scheduling, project management, quality and safety, managed 70 team members.</w:t>
            </w:r>
          </w:p>
          <w:p w:rsidR="00CA44F9" w:rsidRDefault="00CA44F9">
            <w:pPr>
              <w:rPr>
                <w:color w:val="262626" w:themeColor="text1" w:themeTint="D9"/>
                <w:sz w:val="20"/>
                <w:szCs w:val="20"/>
              </w:rPr>
            </w:pPr>
          </w:p>
        </w:tc>
        <w:tc>
          <w:tcPr>
            <w:tcW w:w="2304" w:type="dxa"/>
          </w:tcPr>
          <w:p w:rsidR="00CA44F9" w:rsidRDefault="00426281">
            <w:pPr>
              <w:pStyle w:val="Date"/>
              <w:rPr>
                <w:color w:val="262626" w:themeColor="text1" w:themeTint="D9"/>
                <w:sz w:val="20"/>
                <w:szCs w:val="20"/>
              </w:rPr>
            </w:pPr>
            <w:r>
              <w:rPr>
                <w:color w:val="262626" w:themeColor="text1" w:themeTint="D9"/>
                <w:sz w:val="20"/>
                <w:szCs w:val="20"/>
              </w:rPr>
              <w:t>March 2015 – Jan. 2018</w:t>
            </w:r>
          </w:p>
        </w:tc>
      </w:tr>
      <w:tr w:rsidR="00CA44F9">
        <w:tc>
          <w:tcPr>
            <w:tcW w:w="7776" w:type="dxa"/>
          </w:tcPr>
          <w:p w:rsidR="00CA44F9" w:rsidRDefault="00426281">
            <w:pPr>
              <w:pStyle w:val="Heading2"/>
              <w:rPr>
                <w:b/>
                <w:sz w:val="20"/>
                <w:szCs w:val="20"/>
              </w:rPr>
            </w:pPr>
            <w:r>
              <w:rPr>
                <w:b/>
                <w:sz w:val="20"/>
                <w:szCs w:val="20"/>
              </w:rPr>
              <w:t>GMT Corporation, Waverly, Iowa – Operations Superintendent</w:t>
            </w:r>
          </w:p>
          <w:p w:rsidR="00CA44F9" w:rsidRDefault="00426281">
            <w:pPr>
              <w:jc w:val="both"/>
              <w:rPr>
                <w:color w:val="262626" w:themeColor="text1" w:themeTint="D9"/>
                <w:sz w:val="20"/>
                <w:szCs w:val="20"/>
              </w:rPr>
            </w:pPr>
            <w:r>
              <w:rPr>
                <w:color w:val="262626" w:themeColor="text1" w:themeTint="D9"/>
                <w:sz w:val="20"/>
                <w:szCs w:val="20"/>
              </w:rPr>
              <w:t>Manage all aspects of plant proc</w:t>
            </w:r>
            <w:r>
              <w:rPr>
                <w:color w:val="262626" w:themeColor="text1" w:themeTint="D9"/>
                <w:sz w:val="20"/>
                <w:szCs w:val="20"/>
              </w:rPr>
              <w:t>esses, labor hours, production scheduling, project management, quality and safety, managed 85 team members in fabrication and machining.</w:t>
            </w:r>
          </w:p>
          <w:p w:rsidR="00CA44F9" w:rsidRDefault="00CA44F9">
            <w:pPr>
              <w:rPr>
                <w:color w:val="262626" w:themeColor="text1" w:themeTint="D9"/>
                <w:sz w:val="20"/>
                <w:szCs w:val="20"/>
              </w:rPr>
            </w:pPr>
          </w:p>
        </w:tc>
        <w:tc>
          <w:tcPr>
            <w:tcW w:w="2304" w:type="dxa"/>
          </w:tcPr>
          <w:p w:rsidR="00CA44F9" w:rsidRDefault="00426281">
            <w:pPr>
              <w:pStyle w:val="Date"/>
              <w:rPr>
                <w:color w:val="262626" w:themeColor="text1" w:themeTint="D9"/>
                <w:sz w:val="20"/>
                <w:szCs w:val="20"/>
              </w:rPr>
            </w:pPr>
            <w:r>
              <w:rPr>
                <w:color w:val="262626" w:themeColor="text1" w:themeTint="D9"/>
                <w:sz w:val="20"/>
                <w:szCs w:val="20"/>
              </w:rPr>
              <w:t>June 2010 –March 2015</w:t>
            </w:r>
          </w:p>
        </w:tc>
      </w:tr>
      <w:tr w:rsidR="00CA44F9">
        <w:tc>
          <w:tcPr>
            <w:tcW w:w="7776" w:type="dxa"/>
          </w:tcPr>
          <w:p w:rsidR="00CA44F9" w:rsidRDefault="00426281">
            <w:pPr>
              <w:pStyle w:val="Heading2"/>
              <w:rPr>
                <w:b/>
                <w:sz w:val="20"/>
                <w:szCs w:val="20"/>
              </w:rPr>
            </w:pPr>
            <w:r>
              <w:rPr>
                <w:b/>
                <w:sz w:val="20"/>
                <w:szCs w:val="20"/>
              </w:rPr>
              <w:t>Terex Cranes, Waverly, Iowa – Production Supervisor</w:t>
            </w:r>
          </w:p>
          <w:p w:rsidR="00CA44F9" w:rsidRDefault="00426281">
            <w:pPr>
              <w:jc w:val="both"/>
              <w:rPr>
                <w:color w:val="262626" w:themeColor="text1" w:themeTint="D9"/>
                <w:sz w:val="20"/>
                <w:szCs w:val="20"/>
              </w:rPr>
            </w:pPr>
            <w:r>
              <w:rPr>
                <w:color w:val="262626" w:themeColor="text1" w:themeTint="D9"/>
                <w:sz w:val="20"/>
                <w:szCs w:val="20"/>
              </w:rPr>
              <w:t>Supervision over truck line, paint, mainten</w:t>
            </w:r>
            <w:r>
              <w:rPr>
                <w:color w:val="262626" w:themeColor="text1" w:themeTint="D9"/>
                <w:sz w:val="20"/>
                <w:szCs w:val="20"/>
              </w:rPr>
              <w:t xml:space="preserve">ance, aerial lift, R &amp; D departments. Prioritize, plan and assign maintenance on production equipment to reduce down time.  Contact outside agencies for quotes and repair estimates.  Issue purchase orders for repairs and parts.  Maintain organized records </w:t>
            </w:r>
            <w:r>
              <w:rPr>
                <w:color w:val="262626" w:themeColor="text1" w:themeTint="D9"/>
                <w:sz w:val="20"/>
                <w:szCs w:val="20"/>
              </w:rPr>
              <w:t>of building and production equipment. Maintain and implement budget for each department.  Maintain 360,000 foot facility.</w:t>
            </w:r>
          </w:p>
          <w:p w:rsidR="00CA44F9" w:rsidRDefault="00CA44F9">
            <w:pPr>
              <w:rPr>
                <w:color w:val="262626" w:themeColor="text1" w:themeTint="D9"/>
                <w:sz w:val="20"/>
                <w:szCs w:val="20"/>
              </w:rPr>
            </w:pPr>
          </w:p>
          <w:p w:rsidR="00CA44F9" w:rsidRDefault="00426281">
            <w:pPr>
              <w:rPr>
                <w:b/>
                <w:color w:val="004A67" w:themeColor="accent1" w:themeShade="80"/>
                <w:sz w:val="28"/>
                <w:szCs w:val="28"/>
                <w14:textFill>
                  <w14:solidFill>
                    <w14:schemeClr w14:val="accent1">
                      <w14:lumMod w14:val="50000"/>
                      <w14:lumMod w14:val="85000"/>
                      <w14:lumOff w14:val="15000"/>
                    </w14:schemeClr>
                  </w14:solidFill>
                </w14:textFill>
              </w:rPr>
            </w:pPr>
            <w:r>
              <w:rPr>
                <w:b/>
                <w:color w:val="004A67" w:themeColor="accent1" w:themeShade="80"/>
                <w:sz w:val="28"/>
                <w:szCs w:val="28"/>
                <w14:textFill>
                  <w14:solidFill>
                    <w14:schemeClr w14:val="accent1">
                      <w14:lumMod w14:val="50000"/>
                      <w14:lumMod w14:val="85000"/>
                      <w14:lumOff w14:val="15000"/>
                    </w14:schemeClr>
                  </w14:solidFill>
                </w14:textFill>
              </w:rPr>
              <w:t>Education</w:t>
            </w:r>
          </w:p>
          <w:p w:rsidR="00CA44F9" w:rsidRDefault="00426281">
            <w:pPr>
              <w:rPr>
                <w:color w:val="004A67" w:themeColor="accent1" w:themeShade="80"/>
                <w:sz w:val="20"/>
                <w:szCs w:val="20"/>
                <w14:textFill>
                  <w14:solidFill>
                    <w14:schemeClr w14:val="accent1">
                      <w14:lumMod w14:val="50000"/>
                      <w14:lumMod w14:val="85000"/>
                      <w14:lumOff w14:val="15000"/>
                    </w14:schemeClr>
                  </w14:solidFill>
                </w14:textFill>
              </w:rPr>
            </w:pPr>
            <w:r>
              <w:rPr>
                <w:color w:val="004A67" w:themeColor="accent1" w:themeShade="80"/>
                <w:sz w:val="20"/>
                <w:szCs w:val="20"/>
                <w14:textFill>
                  <w14:solidFill>
                    <w14:schemeClr w14:val="accent1">
                      <w14:lumMod w14:val="50000"/>
                      <w14:lumMod w14:val="85000"/>
                      <w14:lumOff w14:val="15000"/>
                    </w14:schemeClr>
                  </w14:solidFill>
                </w14:textFill>
              </w:rPr>
              <w:t>North Iowa Area Community College, Mason City Iowa</w:t>
            </w:r>
          </w:p>
          <w:p w:rsidR="00CA44F9" w:rsidRDefault="00426281">
            <w:pPr>
              <w:rPr>
                <w:color w:val="262626" w:themeColor="text1" w:themeTint="D9"/>
                <w:sz w:val="20"/>
                <w:szCs w:val="20"/>
              </w:rPr>
            </w:pPr>
            <w:r>
              <w:rPr>
                <w:color w:val="262626" w:themeColor="text1" w:themeTint="D9"/>
                <w:sz w:val="20"/>
                <w:szCs w:val="20"/>
              </w:rPr>
              <w:t>Police Science</w:t>
            </w:r>
          </w:p>
          <w:p w:rsidR="00CA44F9" w:rsidRDefault="00426281">
            <w:pPr>
              <w:rPr>
                <w:color w:val="004A67" w:themeColor="accent1" w:themeShade="80"/>
                <w:sz w:val="20"/>
                <w:szCs w:val="20"/>
                <w14:textFill>
                  <w14:solidFill>
                    <w14:schemeClr w14:val="accent1">
                      <w14:lumMod w14:val="50000"/>
                      <w14:lumMod w14:val="85000"/>
                      <w14:lumOff w14:val="15000"/>
                    </w14:schemeClr>
                  </w14:solidFill>
                </w14:textFill>
              </w:rPr>
            </w:pPr>
            <w:r>
              <w:rPr>
                <w:color w:val="004A67" w:themeColor="accent1" w:themeShade="80"/>
                <w:sz w:val="20"/>
                <w:szCs w:val="20"/>
                <w14:textFill>
                  <w14:solidFill>
                    <w14:schemeClr w14:val="accent1">
                      <w14:lumMod w14:val="50000"/>
                      <w14:lumMod w14:val="85000"/>
                      <w14:lumOff w14:val="15000"/>
                    </w14:schemeClr>
                  </w14:solidFill>
                </w14:textFill>
              </w:rPr>
              <w:t>Nashua High School, Nashua Iowa</w:t>
            </w:r>
          </w:p>
          <w:p w:rsidR="00CA44F9" w:rsidRDefault="00426281">
            <w:pPr>
              <w:rPr>
                <w:color w:val="262626" w:themeColor="text1" w:themeTint="D9"/>
              </w:rPr>
            </w:pPr>
            <w:r>
              <w:rPr>
                <w:color w:val="262626" w:themeColor="text1" w:themeTint="D9"/>
                <w:sz w:val="20"/>
                <w:szCs w:val="20"/>
              </w:rPr>
              <w:t>Graduate 1987</w:t>
            </w:r>
          </w:p>
        </w:tc>
        <w:tc>
          <w:tcPr>
            <w:tcW w:w="2304" w:type="dxa"/>
          </w:tcPr>
          <w:p w:rsidR="00CA44F9" w:rsidRDefault="00426281">
            <w:pPr>
              <w:pStyle w:val="Date"/>
              <w:rPr>
                <w:color w:val="262626" w:themeColor="text1" w:themeTint="D9"/>
                <w:sz w:val="20"/>
                <w:szCs w:val="20"/>
              </w:rPr>
            </w:pPr>
            <w:r>
              <w:rPr>
                <w:color w:val="262626" w:themeColor="text1" w:themeTint="D9"/>
                <w:sz w:val="20"/>
                <w:szCs w:val="20"/>
              </w:rPr>
              <w:t xml:space="preserve">May 1998 </w:t>
            </w:r>
            <w:r>
              <w:rPr>
                <w:color w:val="262626" w:themeColor="text1" w:themeTint="D9"/>
                <w:sz w:val="20"/>
                <w:szCs w:val="20"/>
              </w:rPr>
              <w:t>–May 2010</w:t>
            </w:r>
          </w:p>
        </w:tc>
      </w:tr>
      <w:tr w:rsidR="00CA44F9">
        <w:tc>
          <w:tcPr>
            <w:tcW w:w="7776" w:type="dxa"/>
          </w:tcPr>
          <w:p w:rsidR="00CA44F9" w:rsidRDefault="00426281">
            <w:pPr>
              <w:pStyle w:val="Heading1"/>
              <w:rPr>
                <w:b/>
                <w:color w:val="004A67" w:themeColor="accent1" w:themeShade="80"/>
                <w14:textFill>
                  <w14:solidFill>
                    <w14:schemeClr w14:val="accent1">
                      <w14:lumMod w14:val="50000"/>
                      <w14:lumMod w14:val="85000"/>
                      <w14:lumOff w14:val="15000"/>
                    </w14:schemeClr>
                  </w14:solidFill>
                </w14:textFill>
              </w:rPr>
            </w:pPr>
            <w:r>
              <w:rPr>
                <w:b/>
                <w:color w:val="004A67" w:themeColor="accent1" w:themeShade="80"/>
                <w14:textFill>
                  <w14:solidFill>
                    <w14:schemeClr w14:val="accent1">
                      <w14:lumMod w14:val="50000"/>
                      <w14:lumMod w14:val="85000"/>
                      <w14:lumOff w14:val="15000"/>
                    </w14:schemeClr>
                  </w14:solidFill>
                </w14:textFill>
              </w:rPr>
              <w:t>Professional Development</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Dale Carnegie Training-Leadership Intermission, Highest Achievement Award</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Toyota Business System</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TBS Lean Leader Training</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Certified Police Officer/Certified K-9 Handler</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Defensive Tactics Instructor</w:t>
            </w:r>
          </w:p>
          <w:p w:rsidR="00CA44F9" w:rsidRDefault="00426281">
            <w:pPr>
              <w:pStyle w:val="ListParagraph"/>
              <w:numPr>
                <w:ilvl w:val="0"/>
                <w:numId w:val="12"/>
              </w:numPr>
              <w:rPr>
                <w:color w:val="262626" w:themeColor="text1" w:themeTint="D9"/>
                <w:sz w:val="20"/>
                <w:szCs w:val="20"/>
              </w:rPr>
            </w:pPr>
            <w:r>
              <w:rPr>
                <w:color w:val="262626" w:themeColor="text1" w:themeTint="D9"/>
                <w:sz w:val="20"/>
                <w:szCs w:val="20"/>
              </w:rPr>
              <w:t>Certified Iowa High Sc</w:t>
            </w:r>
            <w:r>
              <w:rPr>
                <w:color w:val="262626" w:themeColor="text1" w:themeTint="D9"/>
                <w:sz w:val="20"/>
                <w:szCs w:val="20"/>
              </w:rPr>
              <w:t xml:space="preserve">hool Softball Umpire </w:t>
            </w:r>
          </w:p>
        </w:tc>
        <w:tc>
          <w:tcPr>
            <w:tcW w:w="2304" w:type="dxa"/>
          </w:tcPr>
          <w:p w:rsidR="00CA44F9" w:rsidRDefault="00CA44F9">
            <w:pPr>
              <w:pStyle w:val="Date"/>
              <w:rPr>
                <w:color w:val="262626" w:themeColor="text1" w:themeTint="D9"/>
              </w:rPr>
            </w:pPr>
          </w:p>
        </w:tc>
      </w:tr>
    </w:tbl>
    <w:p w:rsidR="00CA44F9" w:rsidRDefault="00CA44F9">
      <w:pPr>
        <w:rPr>
          <w:color w:val="262626" w:themeColor="text1" w:themeTint="D9"/>
        </w:rPr>
      </w:pPr>
    </w:p>
    <w:sectPr w:rsidR="00CA44F9">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281" w:rsidRDefault="00426281">
      <w:pPr>
        <w:spacing w:line="240" w:lineRule="auto"/>
        <w:rPr>
          <w:color w:val="262626" w:themeColor="text1" w:themeTint="D9"/>
        </w:rPr>
      </w:pPr>
      <w:r>
        <w:rPr>
          <w:color w:val="262626" w:themeColor="text1" w:themeTint="D9"/>
        </w:rPr>
        <w:separator/>
      </w:r>
    </w:p>
  </w:endnote>
  <w:endnote w:type="continuationSeparator" w:id="0">
    <w:p w:rsidR="00426281" w:rsidRDefault="00426281">
      <w:pPr>
        <w:spacing w:line="240" w:lineRule="auto"/>
        <w:rPr>
          <w:color w:val="262626" w:themeColor="text1" w:themeTint="D9"/>
        </w:rPr>
      </w:pPr>
      <w:r>
        <w:rPr>
          <w:color w:val="262626" w:themeColor="text1" w:themeTint="D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panose1 w:val="02010800040101010101"/>
    <w:charset w:val="86"/>
    <w:family w:val="auto"/>
    <w:pitch w:val="variable"/>
    <w:sig w:usb0="00000001" w:usb1="080F0000" w:usb2="00000010" w:usb3="00000000" w:csb0="00040000" w:csb1="00000000"/>
  </w:font>
  <w:font w:name="方正姚体">
    <w:altName w:val="Segoe Print"/>
    <w:panose1 w:val="020B0604020202020204"/>
    <w:charset w:val="00"/>
    <w:family w:val="auto"/>
    <w:pitch w:val="default"/>
  </w:font>
  <w:font w:name="Segoe UI">
    <w:panose1 w:val="020B0604020202020204"/>
    <w:charset w:val="00"/>
    <w:family w:val="swiss"/>
    <w:pitch w:val="default"/>
    <w:sig w:usb0="E4002EFF" w:usb1="C000E47F" w:usb2="00000009" w:usb3="00000000" w:csb0="2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F9" w:rsidRDefault="00426281">
    <w:pPr>
      <w:pStyle w:val="Foo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281" w:rsidRDefault="00426281">
      <w:pPr>
        <w:spacing w:line="240" w:lineRule="auto"/>
        <w:rPr>
          <w:color w:val="262626" w:themeColor="text1" w:themeTint="D9"/>
        </w:rPr>
      </w:pPr>
      <w:r>
        <w:rPr>
          <w:color w:val="262626" w:themeColor="text1" w:themeTint="D9"/>
        </w:rPr>
        <w:separator/>
      </w:r>
    </w:p>
  </w:footnote>
  <w:footnote w:type="continuationSeparator" w:id="0">
    <w:p w:rsidR="00426281" w:rsidRDefault="00426281">
      <w:pPr>
        <w:spacing w:line="240" w:lineRule="auto"/>
        <w:rPr>
          <w:color w:val="262626" w:themeColor="text1" w:themeTint="D9"/>
        </w:rPr>
      </w:pPr>
      <w:r>
        <w:rPr>
          <w:color w:val="262626" w:themeColor="text1" w:themeTint="D9"/>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58AC0D98"/>
    <w:multiLevelType w:val="multilevel"/>
    <w:tmpl w:val="58AC0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1D0D2F"/>
    <w:multiLevelType w:val="multilevel"/>
    <w:tmpl w:val="601D0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16"/>
    <w:rsid w:val="000425C6"/>
    <w:rsid w:val="000C5155"/>
    <w:rsid w:val="000F1DC7"/>
    <w:rsid w:val="001764A6"/>
    <w:rsid w:val="002F47D4"/>
    <w:rsid w:val="00312FDC"/>
    <w:rsid w:val="00337C64"/>
    <w:rsid w:val="003E7996"/>
    <w:rsid w:val="003F3B40"/>
    <w:rsid w:val="00426281"/>
    <w:rsid w:val="00490268"/>
    <w:rsid w:val="004C3892"/>
    <w:rsid w:val="005648FD"/>
    <w:rsid w:val="005B7925"/>
    <w:rsid w:val="00623422"/>
    <w:rsid w:val="006D3B8E"/>
    <w:rsid w:val="006E61DE"/>
    <w:rsid w:val="00712145"/>
    <w:rsid w:val="007143C3"/>
    <w:rsid w:val="00726583"/>
    <w:rsid w:val="0073379B"/>
    <w:rsid w:val="007C51D0"/>
    <w:rsid w:val="007C6D48"/>
    <w:rsid w:val="008B2D0D"/>
    <w:rsid w:val="008D4EF8"/>
    <w:rsid w:val="008D6D42"/>
    <w:rsid w:val="008E1F80"/>
    <w:rsid w:val="00971A48"/>
    <w:rsid w:val="00A51B2C"/>
    <w:rsid w:val="00B0548E"/>
    <w:rsid w:val="00B06F91"/>
    <w:rsid w:val="00B41216"/>
    <w:rsid w:val="00B550F6"/>
    <w:rsid w:val="00B65E5A"/>
    <w:rsid w:val="00BD5B36"/>
    <w:rsid w:val="00BE1782"/>
    <w:rsid w:val="00BE5218"/>
    <w:rsid w:val="00C056DC"/>
    <w:rsid w:val="00C11B3D"/>
    <w:rsid w:val="00C74AEB"/>
    <w:rsid w:val="00C773C5"/>
    <w:rsid w:val="00CA44F9"/>
    <w:rsid w:val="00D136AC"/>
    <w:rsid w:val="00D54540"/>
    <w:rsid w:val="00D77989"/>
    <w:rsid w:val="00DB7951"/>
    <w:rsid w:val="00DE55F0"/>
    <w:rsid w:val="00E10969"/>
    <w:rsid w:val="00E26CD3"/>
    <w:rsid w:val="00EF0CB5"/>
    <w:rsid w:val="00EF59AA"/>
    <w:rsid w:val="00EF5D7C"/>
    <w:rsid w:val="00FB54AB"/>
    <w:rsid w:val="00FB6C2D"/>
    <w:rsid w:val="6C286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6C53DFC-582F-1946-8014-F13C44D5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4" w:qFormat="1"/>
    <w:lsdException w:name="heading 2"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lsdException w:name="table of authorities" w:semiHidden="1" w:unhideWhenUsed="1" w:qFormat="1"/>
    <w:lsdException w:name="macro" w:semiHidden="1" w:unhideWhenUsed="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 w:qFormat="1"/>
    <w:lsdException w:name="Closing" w:semiHidden="1"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2" w:qFormat="1"/>
    <w:lsdException w:name="Salutation" w:semiHidden="1" w:unhideWhenUsed="1"/>
    <w:lsdException w:name="Date" w:uiPriority="6"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5"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lsdException w:name="Table Grid" w:uiPriority="39" w:qFormat="1"/>
    <w:lsdException w:name="Table Theme" w:semiHidden="1" w:unhideWhenUsed="1" w:qFormat="1"/>
    <w:lsdException w:name="Placeholder Text" w:semiHidden="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pPr>
    <w:rPr>
      <w:color w:val="262626" w:themeColor="text1" w:themeTint="D9"/>
      <w:sz w:val="22"/>
      <w:szCs w:val="22"/>
      <w:lang w:val="en-US" w:eastAsia="ja-JP"/>
    </w:rPr>
  </w:style>
  <w:style w:type="paragraph" w:styleId="Heading1">
    <w:name w:val="heading 1"/>
    <w:basedOn w:val="Normal"/>
    <w:next w:val="Normal"/>
    <w:link w:val="Heading1Char"/>
    <w:uiPriority w:val="4"/>
    <w:qFormat/>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14:textFill>
        <w14:solidFill>
          <w14:schemeClr w14:val="accent4">
            <w14:lumMod w14:val="50000"/>
            <w14:lumMod w14:val="85000"/>
            <w14:lumOff w14:val="15000"/>
          </w14:schemeClr>
        </w14:solidFill>
      </w14:textFill>
    </w:rPr>
  </w:style>
  <w:style w:type="paragraph" w:styleId="Heading2">
    <w:name w:val="heading 2"/>
    <w:basedOn w:val="Normal"/>
    <w:next w:val="Normal"/>
    <w:link w:val="Heading2Char"/>
    <w:uiPriority w:val="4"/>
    <w:unhideWhenUsed/>
    <w:qFormat/>
    <w:pPr>
      <w:keepNext/>
      <w:keepLines/>
      <w:spacing w:before="40"/>
      <w:outlineLvl w:val="1"/>
    </w:pPr>
    <w:rPr>
      <w:rFonts w:asciiTheme="majorHAnsi" w:eastAsiaTheme="majorEastAsia" w:hAnsiTheme="majorHAnsi" w:cstheme="majorBidi"/>
      <w:color w:val="004A67" w:themeColor="accent1" w:themeShade="80"/>
      <w:sz w:val="24"/>
      <w:szCs w:val="24"/>
      <w14:textFill>
        <w14:solidFill>
          <w14:schemeClr w14:val="accent1">
            <w14:lumMod w14:val="50000"/>
            <w14:lumMod w14:val="85000"/>
            <w14:lumOff w14:val="15000"/>
          </w14:schemeClr>
        </w14:solidFill>
      </w14:textFill>
    </w:rPr>
  </w:style>
  <w:style w:type="paragraph" w:styleId="Heading3">
    <w:name w:val="heading 3"/>
    <w:basedOn w:val="Normal"/>
    <w:next w:val="Normal"/>
    <w:link w:val="Heading3Char"/>
    <w:uiPriority w:val="4"/>
    <w:semiHidden/>
    <w:unhideWhenUsed/>
    <w:qFormat/>
    <w:pPr>
      <w:keepNext/>
      <w:keepLines/>
      <w:spacing w:before="40"/>
      <w:outlineLvl w:val="2"/>
    </w:pPr>
    <w:rPr>
      <w:rFonts w:asciiTheme="majorHAnsi" w:eastAsiaTheme="majorEastAsia" w:hAnsiTheme="majorHAnsi" w:cstheme="majorBidi"/>
      <w:color w:val="004A67" w:themeColor="accent1" w:themeShade="80"/>
      <w:sz w:val="24"/>
      <w:szCs w:val="24"/>
      <w14:textFill>
        <w14:solidFill>
          <w14:schemeClr w14:val="accent1">
            <w14:lumMod w14:val="50000"/>
            <w14:lumMod w14:val="85000"/>
            <w14:lumOff w14:val="15000"/>
          </w14:schemeClr>
        </w14:solidFill>
      </w14:textFill>
    </w:rPr>
  </w:style>
  <w:style w:type="paragraph" w:styleId="Heading4">
    <w:name w:val="heading 4"/>
    <w:basedOn w:val="Normal"/>
    <w:next w:val="Normal"/>
    <w:link w:val="Heading4Char"/>
    <w:uiPriority w:val="4"/>
    <w:semiHidden/>
    <w:unhideWhenUsed/>
    <w:qFormat/>
    <w:pPr>
      <w:keepNext/>
      <w:keepLines/>
      <w:spacing w:before="40"/>
      <w:outlineLvl w:val="3"/>
    </w:pPr>
    <w:rPr>
      <w:rFonts w:asciiTheme="majorHAnsi" w:eastAsiaTheme="majorEastAsia" w:hAnsiTheme="majorHAnsi" w:cstheme="majorBidi"/>
      <w:i/>
      <w:iCs/>
      <w:color w:val="006F9A" w:themeColor="accent1" w:themeShade="BF"/>
      <w14:textFill>
        <w14:solidFill>
          <w14:schemeClr w14:val="accent1">
            <w14:lumMod w14:val="75000"/>
            <w14:lumMod w14:val="85000"/>
            <w14:lumOff w14:val="15000"/>
          </w14:schemeClr>
        </w14:solidFill>
      </w14:textFill>
    </w:rPr>
  </w:style>
  <w:style w:type="paragraph" w:styleId="Heading5">
    <w:name w:val="heading 5"/>
    <w:basedOn w:val="Normal"/>
    <w:next w:val="Normal"/>
    <w:link w:val="Heading5Char"/>
    <w:uiPriority w:val="4"/>
    <w:semiHidden/>
    <w:unhideWhenUsed/>
    <w:qFormat/>
    <w:pPr>
      <w:keepNext/>
      <w:keepLines/>
      <w:spacing w:before="40"/>
      <w:outlineLvl w:val="4"/>
    </w:pPr>
    <w:rPr>
      <w:rFonts w:asciiTheme="majorHAnsi" w:eastAsiaTheme="majorEastAsia" w:hAnsiTheme="majorHAnsi" w:cstheme="majorBidi"/>
      <w:color w:val="006F9A" w:themeColor="accent1" w:themeShade="BF"/>
      <w14:textFill>
        <w14:solidFill>
          <w14:schemeClr w14:val="accent1">
            <w14:lumMod w14:val="75000"/>
            <w14:lumMod w14:val="85000"/>
            <w14:lumOff w14:val="15000"/>
          </w14:schemeClr>
        </w14:solidFill>
      </w14:textFill>
    </w:rPr>
  </w:style>
  <w:style w:type="paragraph" w:styleId="Heading6">
    <w:name w:val="heading 6"/>
    <w:basedOn w:val="Normal"/>
    <w:next w:val="Normal"/>
    <w:link w:val="Heading6Char"/>
    <w:uiPriority w:val="4"/>
    <w:semiHidden/>
    <w:unhideWhenUsed/>
    <w:qFormat/>
    <w:pPr>
      <w:keepNext/>
      <w:keepLines/>
      <w:spacing w:before="40"/>
      <w:outlineLvl w:val="5"/>
    </w:pPr>
    <w:rPr>
      <w:rFonts w:asciiTheme="majorHAnsi" w:eastAsiaTheme="majorEastAsia" w:hAnsiTheme="majorHAnsi" w:cstheme="majorBidi"/>
      <w:color w:val="004A67" w:themeColor="accent1" w:themeShade="80"/>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4"/>
    <w:semiHidden/>
    <w:unhideWhenUsed/>
    <w:qFormat/>
    <w:pPr>
      <w:keepNext/>
      <w:keepLines/>
      <w:spacing w:before="40"/>
      <w:outlineLvl w:val="6"/>
    </w:pPr>
    <w:rPr>
      <w:rFonts w:asciiTheme="majorHAnsi" w:eastAsiaTheme="majorEastAsia" w:hAnsiTheme="majorHAnsi" w:cstheme="majorBidi"/>
      <w:i/>
      <w:iCs/>
      <w:color w:val="004A67" w:themeColor="accent1" w:themeShade="80"/>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4"/>
    <w:semiHidden/>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4"/>
    <w:semiHidden/>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color w:val="262626" w:themeColor="text1" w:themeTint="D9"/>
      <w:szCs w:val="18"/>
    </w:rPr>
  </w:style>
  <w:style w:type="paragraph" w:styleId="BlockText">
    <w:name w:val="Block Text"/>
    <w:basedOn w:val="Normal"/>
    <w:uiPriority w:val="99"/>
    <w:semiHidden/>
    <w:unhideWhenUsed/>
    <w:qFormat/>
    <w:pPr>
      <w:pBdr>
        <w:top w:val="single" w:sz="2" w:space="10" w:color="0096CE" w:themeColor="accent1"/>
        <w:left w:val="single" w:sz="2" w:space="10" w:color="0096CE" w:themeColor="accent1"/>
        <w:bottom w:val="single" w:sz="2" w:space="10" w:color="0096CE" w:themeColor="accent1"/>
        <w:right w:val="single" w:sz="2" w:space="10" w:color="0096CE" w:themeColor="accent1"/>
      </w:pBdr>
      <w:ind w:left="1152" w:right="1152"/>
    </w:pPr>
    <w:rPr>
      <w:i/>
      <w:iCs/>
      <w:color w:val="004A67" w:themeColor="accent1" w:themeShade="80"/>
      <w14:textFill>
        <w14:solidFill>
          <w14:schemeClr w14:val="accent1">
            <w14:lumMod w14:val="50000"/>
            <w14:lumMod w14:val="85000"/>
            <w14:lumOff w14:val="15000"/>
          </w14:schemeClr>
        </w14:solidFill>
      </w14:textFill>
    </w:rPr>
  </w:style>
  <w:style w:type="paragraph" w:styleId="BodyText">
    <w:name w:val="Body Text"/>
    <w:basedOn w:val="Normal"/>
    <w:link w:val="BodyTextChar"/>
    <w:uiPriority w:val="99"/>
    <w:semiHidden/>
    <w:unhideWhenUsed/>
    <w:pPr>
      <w:spacing w:after="120"/>
    </w:pPr>
    <w:rPr>
      <w:color w:val="262626" w:themeColor="text1" w:themeTint="D9"/>
    </w:rPr>
  </w:style>
  <w:style w:type="paragraph" w:styleId="BodyText2">
    <w:name w:val="Body Text 2"/>
    <w:basedOn w:val="Normal"/>
    <w:link w:val="BodyText2Char"/>
    <w:uiPriority w:val="99"/>
    <w:semiHidden/>
    <w:unhideWhenUsed/>
    <w:pPr>
      <w:spacing w:after="120" w:line="480" w:lineRule="auto"/>
    </w:pPr>
    <w:rPr>
      <w:color w:val="262626" w:themeColor="text1" w:themeTint="D9"/>
    </w:rPr>
  </w:style>
  <w:style w:type="paragraph" w:styleId="BodyText3">
    <w:name w:val="Body Text 3"/>
    <w:basedOn w:val="Normal"/>
    <w:link w:val="BodyText3Char"/>
    <w:uiPriority w:val="99"/>
    <w:semiHidden/>
    <w:unhideWhenUsed/>
    <w:pPr>
      <w:spacing w:after="120"/>
    </w:pPr>
    <w:rPr>
      <w:color w:val="262626" w:themeColor="text1" w:themeTint="D9"/>
      <w:szCs w:val="16"/>
    </w:rPr>
  </w:style>
  <w:style w:type="paragraph" w:styleId="BodyTextFirstIndent">
    <w:name w:val="Body Text First Indent"/>
    <w:basedOn w:val="BodyText"/>
    <w:link w:val="BodyTextFirstIndentChar"/>
    <w:uiPriority w:val="99"/>
    <w:semiHidden/>
    <w:unhideWhenUsed/>
    <w:qFormat/>
    <w:pPr>
      <w:spacing w:after="0"/>
      <w:ind w:firstLine="360"/>
    </w:pPr>
    <w:rPr>
      <w:color w:val="262626" w:themeColor="text1" w:themeTint="D9"/>
    </w:rPr>
  </w:style>
  <w:style w:type="paragraph" w:styleId="BodyTextIndent">
    <w:name w:val="Body Text Indent"/>
    <w:basedOn w:val="Normal"/>
    <w:link w:val="BodyTextIndentChar"/>
    <w:uiPriority w:val="99"/>
    <w:semiHidden/>
    <w:unhideWhenUsed/>
    <w:qFormat/>
    <w:pPr>
      <w:spacing w:after="120"/>
      <w:ind w:left="360"/>
    </w:pPr>
    <w:rPr>
      <w:color w:val="262626" w:themeColor="text1" w:themeTint="D9"/>
    </w:rPr>
  </w:style>
  <w:style w:type="paragraph" w:styleId="BodyTextFirstIndent2">
    <w:name w:val="Body Text First Indent 2"/>
    <w:basedOn w:val="BodyTextIndent"/>
    <w:link w:val="BodyTextFirstIndent2Char"/>
    <w:uiPriority w:val="99"/>
    <w:semiHidden/>
    <w:unhideWhenUsed/>
    <w:qFormat/>
    <w:pPr>
      <w:spacing w:after="0"/>
      <w:ind w:firstLine="360"/>
    </w:pPr>
    <w:rPr>
      <w:color w:val="262626" w:themeColor="text1" w:themeTint="D9"/>
    </w:rPr>
  </w:style>
  <w:style w:type="paragraph" w:styleId="BodyTextIndent2">
    <w:name w:val="Body Text Indent 2"/>
    <w:basedOn w:val="Normal"/>
    <w:link w:val="BodyTextIndent2Char"/>
    <w:uiPriority w:val="99"/>
    <w:semiHidden/>
    <w:unhideWhenUsed/>
    <w:qFormat/>
    <w:pPr>
      <w:spacing w:after="120" w:line="480" w:lineRule="auto"/>
      <w:ind w:left="360"/>
    </w:pPr>
    <w:rPr>
      <w:color w:val="262626" w:themeColor="text1" w:themeTint="D9"/>
    </w:rPr>
  </w:style>
  <w:style w:type="paragraph" w:styleId="BodyTextIndent3">
    <w:name w:val="Body Text Indent 3"/>
    <w:basedOn w:val="Normal"/>
    <w:link w:val="BodyTextIndent3Char"/>
    <w:uiPriority w:val="99"/>
    <w:semiHidden/>
    <w:unhideWhenUsed/>
    <w:qFormat/>
    <w:pPr>
      <w:spacing w:after="120"/>
      <w:ind w:left="360"/>
    </w:pPr>
    <w:rPr>
      <w:color w:val="262626" w:themeColor="text1" w:themeTint="D9"/>
      <w:szCs w:val="16"/>
    </w:rPr>
  </w:style>
  <w:style w:type="paragraph" w:styleId="Caption">
    <w:name w:val="caption"/>
    <w:basedOn w:val="Normal"/>
    <w:next w:val="Normal"/>
    <w:uiPriority w:val="35"/>
    <w:semiHidden/>
    <w:unhideWhenUsed/>
    <w:qFormat/>
    <w:pPr>
      <w:spacing w:after="200" w:line="240" w:lineRule="auto"/>
    </w:pPr>
    <w:rPr>
      <w:i/>
      <w:iCs/>
      <w:color w:val="071F28" w:themeColor="text2"/>
      <w:szCs w:val="18"/>
    </w:rPr>
  </w:style>
  <w:style w:type="paragraph" w:styleId="Closing">
    <w:name w:val="Closing"/>
    <w:basedOn w:val="Normal"/>
    <w:link w:val="ClosingChar"/>
    <w:uiPriority w:val="99"/>
    <w:semiHidden/>
    <w:unhideWhenUsed/>
    <w:qFormat/>
    <w:pPr>
      <w:spacing w:line="240" w:lineRule="auto"/>
      <w:ind w:left="4320"/>
    </w:pPr>
    <w:rPr>
      <w:color w:val="262626" w:themeColor="text1" w:themeTint="D9"/>
    </w:rPr>
  </w:style>
  <w:style w:type="paragraph" w:styleId="CommentText">
    <w:name w:val="annotation text"/>
    <w:basedOn w:val="Normal"/>
    <w:link w:val="CommentTextChar"/>
    <w:uiPriority w:val="99"/>
    <w:semiHidden/>
    <w:unhideWhenUsed/>
    <w:qFormat/>
    <w:pPr>
      <w:spacing w:line="240" w:lineRule="auto"/>
    </w:pPr>
    <w:rPr>
      <w:color w:val="262626" w:themeColor="text1" w:themeTint="D9"/>
      <w:szCs w:val="20"/>
    </w:rPr>
  </w:style>
  <w:style w:type="paragraph" w:styleId="CommentSubject">
    <w:name w:val="annotation subject"/>
    <w:basedOn w:val="CommentText"/>
    <w:next w:val="CommentText"/>
    <w:link w:val="CommentSubjectChar"/>
    <w:uiPriority w:val="99"/>
    <w:semiHidden/>
    <w:unhideWhenUsed/>
    <w:qFormat/>
    <w:rPr>
      <w:b/>
      <w:bCs/>
      <w:color w:val="262626" w:themeColor="text1" w:themeTint="D9"/>
    </w:rPr>
  </w:style>
  <w:style w:type="paragraph" w:styleId="Date">
    <w:name w:val="Date"/>
    <w:basedOn w:val="Normal"/>
    <w:next w:val="Normal"/>
    <w:link w:val="DateChar"/>
    <w:uiPriority w:val="6"/>
    <w:unhideWhenUsed/>
    <w:qFormat/>
    <w:pPr>
      <w:jc w:val="right"/>
    </w:pPr>
    <w:rPr>
      <w:color w:val="262626" w:themeColor="text1" w:themeTint="D9"/>
    </w:rPr>
  </w:style>
  <w:style w:type="paragraph" w:styleId="DocumentMap">
    <w:name w:val="Document Map"/>
    <w:basedOn w:val="Normal"/>
    <w:link w:val="DocumentMapChar"/>
    <w:uiPriority w:val="99"/>
    <w:semiHidden/>
    <w:unhideWhenUsed/>
    <w:qFormat/>
    <w:pPr>
      <w:spacing w:line="240" w:lineRule="auto"/>
    </w:pPr>
    <w:rPr>
      <w:rFonts w:ascii="Segoe UI" w:hAnsi="Segoe UI" w:cs="Segoe UI"/>
      <w:color w:val="262626" w:themeColor="text1" w:themeTint="D9"/>
      <w:szCs w:val="16"/>
    </w:rPr>
  </w:style>
  <w:style w:type="paragraph" w:styleId="E-mailSignature">
    <w:name w:val="E-mail Signature"/>
    <w:basedOn w:val="Normal"/>
    <w:link w:val="E-mailSignatureChar"/>
    <w:uiPriority w:val="99"/>
    <w:semiHidden/>
    <w:unhideWhenUsed/>
    <w:qFormat/>
    <w:pPr>
      <w:spacing w:line="240" w:lineRule="auto"/>
    </w:pPr>
    <w:rPr>
      <w:color w:val="262626" w:themeColor="text1" w:themeTint="D9"/>
    </w:rPr>
  </w:style>
  <w:style w:type="paragraph" w:styleId="EndnoteText">
    <w:name w:val="endnote text"/>
    <w:basedOn w:val="Normal"/>
    <w:link w:val="EndnoteTextChar"/>
    <w:uiPriority w:val="99"/>
    <w:semiHidden/>
    <w:unhideWhenUsed/>
    <w:pPr>
      <w:spacing w:line="240" w:lineRule="auto"/>
    </w:pPr>
    <w:rPr>
      <w:color w:val="262626" w:themeColor="text1" w:themeTint="D9"/>
      <w:szCs w:val="20"/>
    </w:rPr>
  </w:style>
  <w:style w:type="paragraph" w:styleId="EnvelopeAddress">
    <w:name w:val="envelope address"/>
    <w:basedOn w:val="Normal"/>
    <w:uiPriority w:val="99"/>
    <w:semiHidden/>
    <w:unhideWhenUsed/>
    <w:pPr>
      <w:framePr w:w="7920" w:h="1980" w:hRule="exact" w:hSpace="180" w:wrap="around" w:hAnchor="page" w:xAlign="center" w:yAlign="bottom"/>
      <w:spacing w:line="240" w:lineRule="auto"/>
      <w:ind w:left="2880"/>
    </w:pPr>
    <w:rPr>
      <w:rFonts w:asciiTheme="majorHAnsi" w:eastAsiaTheme="majorEastAsia" w:hAnsiTheme="majorHAnsi" w:cstheme="majorBidi"/>
      <w:color w:val="262626" w:themeColor="text1" w:themeTint="D9"/>
      <w:sz w:val="24"/>
      <w:szCs w:val="24"/>
    </w:rPr>
  </w:style>
  <w:style w:type="paragraph" w:styleId="EnvelopeReturn">
    <w:name w:val="envelope return"/>
    <w:basedOn w:val="Normal"/>
    <w:uiPriority w:val="99"/>
    <w:semiHidden/>
    <w:unhideWhenUsed/>
    <w:qFormat/>
    <w:pPr>
      <w:spacing w:line="240" w:lineRule="auto"/>
    </w:pPr>
    <w:rPr>
      <w:rFonts w:asciiTheme="majorHAnsi" w:eastAsiaTheme="majorEastAsia" w:hAnsiTheme="majorHAnsi" w:cstheme="majorBidi"/>
      <w:color w:val="262626" w:themeColor="text1" w:themeTint="D9"/>
      <w:szCs w:val="20"/>
    </w:rPr>
  </w:style>
  <w:style w:type="paragraph" w:styleId="Footer">
    <w:name w:val="footer"/>
    <w:basedOn w:val="Normal"/>
    <w:link w:val="FooterChar"/>
    <w:uiPriority w:val="99"/>
    <w:unhideWhenUsed/>
    <w:qFormat/>
    <w:pPr>
      <w:spacing w:line="240" w:lineRule="auto"/>
      <w:jc w:val="right"/>
    </w:pPr>
    <w:rPr>
      <w:b/>
      <w:bCs/>
      <w:color w:val="004A67" w:themeColor="accent1" w:themeShade="80"/>
      <w14:textFill>
        <w14:solidFill>
          <w14:schemeClr w14:val="accent1">
            <w14:lumMod w14:val="50000"/>
            <w14:lumMod w14:val="85000"/>
            <w14:lumOff w14:val="15000"/>
          </w14:schemeClr>
        </w14:solidFill>
      </w14:textFill>
    </w:rPr>
  </w:style>
  <w:style w:type="paragraph" w:styleId="FootnoteText">
    <w:name w:val="footnote text"/>
    <w:basedOn w:val="Normal"/>
    <w:link w:val="FootnoteTextChar"/>
    <w:uiPriority w:val="99"/>
    <w:semiHidden/>
    <w:unhideWhenUsed/>
    <w:qFormat/>
    <w:pPr>
      <w:spacing w:line="240" w:lineRule="auto"/>
    </w:pPr>
    <w:rPr>
      <w:color w:val="262626" w:themeColor="text1" w:themeTint="D9"/>
      <w:szCs w:val="20"/>
    </w:rPr>
  </w:style>
  <w:style w:type="paragraph" w:styleId="Header">
    <w:name w:val="header"/>
    <w:basedOn w:val="Normal"/>
    <w:link w:val="HeaderChar"/>
    <w:uiPriority w:val="99"/>
    <w:unhideWhenUsed/>
    <w:qFormat/>
    <w:pPr>
      <w:spacing w:line="240" w:lineRule="auto"/>
    </w:pPr>
    <w:rPr>
      <w:color w:val="262626" w:themeColor="text1" w:themeTint="D9"/>
    </w:rPr>
  </w:style>
  <w:style w:type="paragraph" w:styleId="HTMLAddress">
    <w:name w:val="HTML Address"/>
    <w:basedOn w:val="Normal"/>
    <w:link w:val="HTMLAddressChar"/>
    <w:uiPriority w:val="99"/>
    <w:semiHidden/>
    <w:unhideWhenUsed/>
    <w:qFormat/>
    <w:pPr>
      <w:spacing w:line="240" w:lineRule="auto"/>
    </w:pPr>
    <w:rPr>
      <w:i/>
      <w:iCs/>
      <w:color w:val="262626" w:themeColor="text1" w:themeTint="D9"/>
    </w:rPr>
  </w:style>
  <w:style w:type="paragraph" w:styleId="HTMLPreformatted">
    <w:name w:val="HTML Preformatted"/>
    <w:basedOn w:val="Normal"/>
    <w:link w:val="HTMLPreformattedChar"/>
    <w:uiPriority w:val="99"/>
    <w:semiHidden/>
    <w:unhideWhenUsed/>
    <w:qFormat/>
    <w:pPr>
      <w:spacing w:line="240" w:lineRule="auto"/>
    </w:pPr>
    <w:rPr>
      <w:rFonts w:ascii="Consolas" w:hAnsi="Consolas"/>
      <w:color w:val="262626" w:themeColor="text1" w:themeTint="D9"/>
      <w:szCs w:val="20"/>
    </w:rPr>
  </w:style>
  <w:style w:type="paragraph" w:styleId="Index1">
    <w:name w:val="index 1"/>
    <w:basedOn w:val="Normal"/>
    <w:next w:val="Normal"/>
    <w:uiPriority w:val="99"/>
    <w:semiHidden/>
    <w:unhideWhenUsed/>
    <w:qFormat/>
    <w:pPr>
      <w:spacing w:line="240" w:lineRule="auto"/>
      <w:ind w:left="220" w:hanging="220"/>
    </w:pPr>
    <w:rPr>
      <w:color w:val="262626" w:themeColor="text1" w:themeTint="D9"/>
    </w:rPr>
  </w:style>
  <w:style w:type="paragraph" w:styleId="Index2">
    <w:name w:val="index 2"/>
    <w:basedOn w:val="Normal"/>
    <w:next w:val="Normal"/>
    <w:uiPriority w:val="99"/>
    <w:semiHidden/>
    <w:unhideWhenUsed/>
    <w:qFormat/>
    <w:pPr>
      <w:spacing w:line="240" w:lineRule="auto"/>
      <w:ind w:left="440" w:hanging="220"/>
    </w:pPr>
    <w:rPr>
      <w:color w:val="262626" w:themeColor="text1" w:themeTint="D9"/>
    </w:rPr>
  </w:style>
  <w:style w:type="paragraph" w:styleId="Index3">
    <w:name w:val="index 3"/>
    <w:basedOn w:val="Normal"/>
    <w:next w:val="Normal"/>
    <w:uiPriority w:val="99"/>
    <w:semiHidden/>
    <w:unhideWhenUsed/>
    <w:qFormat/>
    <w:pPr>
      <w:spacing w:line="240" w:lineRule="auto"/>
      <w:ind w:left="660" w:hanging="220"/>
    </w:pPr>
    <w:rPr>
      <w:color w:val="262626" w:themeColor="text1" w:themeTint="D9"/>
    </w:rPr>
  </w:style>
  <w:style w:type="paragraph" w:styleId="Index4">
    <w:name w:val="index 4"/>
    <w:basedOn w:val="Normal"/>
    <w:next w:val="Normal"/>
    <w:uiPriority w:val="99"/>
    <w:semiHidden/>
    <w:unhideWhenUsed/>
    <w:qFormat/>
    <w:pPr>
      <w:spacing w:line="240" w:lineRule="auto"/>
      <w:ind w:left="880" w:hanging="220"/>
    </w:pPr>
    <w:rPr>
      <w:color w:val="262626" w:themeColor="text1" w:themeTint="D9"/>
    </w:rPr>
  </w:style>
  <w:style w:type="paragraph" w:styleId="Index5">
    <w:name w:val="index 5"/>
    <w:basedOn w:val="Normal"/>
    <w:next w:val="Normal"/>
    <w:uiPriority w:val="99"/>
    <w:semiHidden/>
    <w:unhideWhenUsed/>
    <w:qFormat/>
    <w:pPr>
      <w:spacing w:line="240" w:lineRule="auto"/>
      <w:ind w:left="1100" w:hanging="220"/>
    </w:pPr>
    <w:rPr>
      <w:color w:val="262626" w:themeColor="text1" w:themeTint="D9"/>
    </w:rPr>
  </w:style>
  <w:style w:type="paragraph" w:styleId="Index6">
    <w:name w:val="index 6"/>
    <w:basedOn w:val="Normal"/>
    <w:next w:val="Normal"/>
    <w:uiPriority w:val="99"/>
    <w:semiHidden/>
    <w:unhideWhenUsed/>
    <w:qFormat/>
    <w:pPr>
      <w:spacing w:line="240" w:lineRule="auto"/>
      <w:ind w:left="1320" w:hanging="220"/>
    </w:pPr>
    <w:rPr>
      <w:color w:val="262626" w:themeColor="text1" w:themeTint="D9"/>
    </w:rPr>
  </w:style>
  <w:style w:type="paragraph" w:styleId="Index7">
    <w:name w:val="index 7"/>
    <w:basedOn w:val="Normal"/>
    <w:next w:val="Normal"/>
    <w:uiPriority w:val="99"/>
    <w:semiHidden/>
    <w:unhideWhenUsed/>
    <w:qFormat/>
    <w:pPr>
      <w:spacing w:line="240" w:lineRule="auto"/>
      <w:ind w:left="1540" w:hanging="220"/>
    </w:pPr>
    <w:rPr>
      <w:color w:val="262626" w:themeColor="text1" w:themeTint="D9"/>
    </w:rPr>
  </w:style>
  <w:style w:type="paragraph" w:styleId="Index8">
    <w:name w:val="index 8"/>
    <w:basedOn w:val="Normal"/>
    <w:next w:val="Normal"/>
    <w:uiPriority w:val="99"/>
    <w:semiHidden/>
    <w:unhideWhenUsed/>
    <w:qFormat/>
    <w:pPr>
      <w:spacing w:line="240" w:lineRule="auto"/>
      <w:ind w:left="1760" w:hanging="220"/>
    </w:pPr>
    <w:rPr>
      <w:color w:val="262626" w:themeColor="text1" w:themeTint="D9"/>
    </w:rPr>
  </w:style>
  <w:style w:type="paragraph" w:styleId="Index9">
    <w:name w:val="index 9"/>
    <w:basedOn w:val="Normal"/>
    <w:next w:val="Normal"/>
    <w:uiPriority w:val="99"/>
    <w:semiHidden/>
    <w:unhideWhenUsed/>
    <w:qFormat/>
    <w:pPr>
      <w:spacing w:line="240" w:lineRule="auto"/>
      <w:ind w:left="1980" w:hanging="220"/>
    </w:pPr>
    <w:rPr>
      <w:color w:val="262626" w:themeColor="text1" w:themeTint="D9"/>
    </w:rPr>
  </w:style>
  <w:style w:type="paragraph" w:styleId="IndexHeading">
    <w:name w:val="index heading"/>
    <w:basedOn w:val="Normal"/>
    <w:next w:val="Index1"/>
    <w:uiPriority w:val="99"/>
    <w:semiHidden/>
    <w:unhideWhenUsed/>
    <w:qFormat/>
    <w:rPr>
      <w:rFonts w:asciiTheme="majorHAnsi" w:eastAsiaTheme="majorEastAsia" w:hAnsiTheme="majorHAnsi" w:cstheme="majorBidi"/>
      <w:b/>
      <w:bCs/>
      <w:color w:val="262626" w:themeColor="text1" w:themeTint="D9"/>
    </w:rPr>
  </w:style>
  <w:style w:type="paragraph" w:styleId="List">
    <w:name w:val="List"/>
    <w:basedOn w:val="Normal"/>
    <w:uiPriority w:val="99"/>
    <w:semiHidden/>
    <w:unhideWhenUsed/>
    <w:qFormat/>
    <w:pPr>
      <w:ind w:left="360" w:hanging="360"/>
      <w:contextualSpacing/>
    </w:pPr>
    <w:rPr>
      <w:color w:val="262626" w:themeColor="text1" w:themeTint="D9"/>
    </w:rPr>
  </w:style>
  <w:style w:type="paragraph" w:styleId="List2">
    <w:name w:val="List 2"/>
    <w:basedOn w:val="Normal"/>
    <w:uiPriority w:val="99"/>
    <w:semiHidden/>
    <w:unhideWhenUsed/>
    <w:qFormat/>
    <w:pPr>
      <w:ind w:left="720" w:hanging="360"/>
      <w:contextualSpacing/>
    </w:pPr>
    <w:rPr>
      <w:color w:val="262626" w:themeColor="text1" w:themeTint="D9"/>
    </w:rPr>
  </w:style>
  <w:style w:type="paragraph" w:styleId="List3">
    <w:name w:val="List 3"/>
    <w:basedOn w:val="Normal"/>
    <w:uiPriority w:val="99"/>
    <w:semiHidden/>
    <w:unhideWhenUsed/>
    <w:qFormat/>
    <w:pPr>
      <w:ind w:left="1080" w:hanging="360"/>
      <w:contextualSpacing/>
    </w:pPr>
    <w:rPr>
      <w:color w:val="262626" w:themeColor="text1" w:themeTint="D9"/>
    </w:rPr>
  </w:style>
  <w:style w:type="paragraph" w:styleId="List4">
    <w:name w:val="List 4"/>
    <w:basedOn w:val="Normal"/>
    <w:uiPriority w:val="99"/>
    <w:semiHidden/>
    <w:unhideWhenUsed/>
    <w:qFormat/>
    <w:pPr>
      <w:ind w:left="1440" w:hanging="360"/>
      <w:contextualSpacing/>
    </w:pPr>
    <w:rPr>
      <w:color w:val="262626" w:themeColor="text1" w:themeTint="D9"/>
    </w:rPr>
  </w:style>
  <w:style w:type="paragraph" w:styleId="List5">
    <w:name w:val="List 5"/>
    <w:basedOn w:val="Normal"/>
    <w:uiPriority w:val="99"/>
    <w:semiHidden/>
    <w:unhideWhenUsed/>
    <w:qFormat/>
    <w:pPr>
      <w:ind w:left="1800" w:hanging="360"/>
      <w:contextualSpacing/>
    </w:pPr>
    <w:rPr>
      <w:color w:val="262626" w:themeColor="text1" w:themeTint="D9"/>
    </w:rPr>
  </w:style>
  <w:style w:type="paragraph" w:styleId="ListBullet">
    <w:name w:val="List Bullet"/>
    <w:basedOn w:val="Normal"/>
    <w:uiPriority w:val="99"/>
    <w:semiHidden/>
    <w:unhideWhenUsed/>
    <w:qFormat/>
    <w:pPr>
      <w:numPr>
        <w:numId w:val="1"/>
      </w:numPr>
      <w:contextualSpacing/>
    </w:pPr>
    <w:rPr>
      <w:color w:val="262626" w:themeColor="text1" w:themeTint="D9"/>
    </w:rPr>
  </w:style>
  <w:style w:type="paragraph" w:styleId="ListBullet2">
    <w:name w:val="List Bullet 2"/>
    <w:basedOn w:val="Normal"/>
    <w:uiPriority w:val="99"/>
    <w:semiHidden/>
    <w:unhideWhenUsed/>
    <w:qFormat/>
    <w:pPr>
      <w:numPr>
        <w:numId w:val="2"/>
      </w:numPr>
      <w:contextualSpacing/>
    </w:pPr>
    <w:rPr>
      <w:color w:val="262626" w:themeColor="text1" w:themeTint="D9"/>
    </w:rPr>
  </w:style>
  <w:style w:type="paragraph" w:styleId="ListBullet3">
    <w:name w:val="List Bullet 3"/>
    <w:basedOn w:val="Normal"/>
    <w:uiPriority w:val="99"/>
    <w:semiHidden/>
    <w:unhideWhenUsed/>
    <w:qFormat/>
    <w:pPr>
      <w:numPr>
        <w:numId w:val="3"/>
      </w:numPr>
      <w:contextualSpacing/>
    </w:pPr>
    <w:rPr>
      <w:color w:val="262626" w:themeColor="text1" w:themeTint="D9"/>
    </w:rPr>
  </w:style>
  <w:style w:type="paragraph" w:styleId="ListBullet4">
    <w:name w:val="List Bullet 4"/>
    <w:basedOn w:val="Normal"/>
    <w:uiPriority w:val="99"/>
    <w:semiHidden/>
    <w:unhideWhenUsed/>
    <w:qFormat/>
    <w:pPr>
      <w:numPr>
        <w:numId w:val="4"/>
      </w:numPr>
      <w:contextualSpacing/>
    </w:pPr>
    <w:rPr>
      <w:color w:val="262626" w:themeColor="text1" w:themeTint="D9"/>
    </w:rPr>
  </w:style>
  <w:style w:type="paragraph" w:styleId="ListBullet5">
    <w:name w:val="List Bullet 5"/>
    <w:basedOn w:val="Normal"/>
    <w:uiPriority w:val="99"/>
    <w:semiHidden/>
    <w:unhideWhenUsed/>
    <w:qFormat/>
    <w:pPr>
      <w:numPr>
        <w:numId w:val="5"/>
      </w:numPr>
      <w:contextualSpacing/>
    </w:pPr>
    <w:rPr>
      <w:color w:val="262626" w:themeColor="text1" w:themeTint="D9"/>
    </w:rPr>
  </w:style>
  <w:style w:type="paragraph" w:styleId="ListContinue">
    <w:name w:val="List Continue"/>
    <w:basedOn w:val="Normal"/>
    <w:uiPriority w:val="99"/>
    <w:semiHidden/>
    <w:unhideWhenUsed/>
    <w:qFormat/>
    <w:pPr>
      <w:spacing w:after="120"/>
      <w:ind w:left="360"/>
      <w:contextualSpacing/>
    </w:pPr>
    <w:rPr>
      <w:color w:val="262626" w:themeColor="text1" w:themeTint="D9"/>
    </w:rPr>
  </w:style>
  <w:style w:type="paragraph" w:styleId="ListContinue2">
    <w:name w:val="List Continue 2"/>
    <w:basedOn w:val="Normal"/>
    <w:uiPriority w:val="99"/>
    <w:semiHidden/>
    <w:unhideWhenUsed/>
    <w:qFormat/>
    <w:pPr>
      <w:spacing w:after="120"/>
      <w:ind w:left="720"/>
      <w:contextualSpacing/>
    </w:pPr>
    <w:rPr>
      <w:color w:val="262626" w:themeColor="text1" w:themeTint="D9"/>
    </w:rPr>
  </w:style>
  <w:style w:type="paragraph" w:styleId="ListContinue3">
    <w:name w:val="List Continue 3"/>
    <w:basedOn w:val="Normal"/>
    <w:uiPriority w:val="99"/>
    <w:semiHidden/>
    <w:unhideWhenUsed/>
    <w:qFormat/>
    <w:pPr>
      <w:spacing w:after="120"/>
      <w:ind w:left="1080"/>
      <w:contextualSpacing/>
    </w:pPr>
    <w:rPr>
      <w:color w:val="262626" w:themeColor="text1" w:themeTint="D9"/>
    </w:rPr>
  </w:style>
  <w:style w:type="paragraph" w:styleId="ListContinue4">
    <w:name w:val="List Continue 4"/>
    <w:basedOn w:val="Normal"/>
    <w:uiPriority w:val="99"/>
    <w:semiHidden/>
    <w:unhideWhenUsed/>
    <w:qFormat/>
    <w:pPr>
      <w:spacing w:after="120"/>
      <w:ind w:left="1440"/>
      <w:contextualSpacing/>
    </w:pPr>
    <w:rPr>
      <w:color w:val="262626" w:themeColor="text1" w:themeTint="D9"/>
    </w:rPr>
  </w:style>
  <w:style w:type="paragraph" w:styleId="ListContinue5">
    <w:name w:val="List Continue 5"/>
    <w:basedOn w:val="Normal"/>
    <w:uiPriority w:val="99"/>
    <w:semiHidden/>
    <w:unhideWhenUsed/>
    <w:qFormat/>
    <w:pPr>
      <w:spacing w:after="120"/>
      <w:ind w:left="1800"/>
      <w:contextualSpacing/>
    </w:pPr>
    <w:rPr>
      <w:color w:val="262626" w:themeColor="text1" w:themeTint="D9"/>
    </w:rPr>
  </w:style>
  <w:style w:type="paragraph" w:styleId="ListNumber">
    <w:name w:val="List Number"/>
    <w:basedOn w:val="Normal"/>
    <w:uiPriority w:val="99"/>
    <w:semiHidden/>
    <w:unhideWhenUsed/>
    <w:qFormat/>
    <w:pPr>
      <w:numPr>
        <w:numId w:val="6"/>
      </w:numPr>
      <w:contextualSpacing/>
    </w:pPr>
    <w:rPr>
      <w:color w:val="262626" w:themeColor="text1" w:themeTint="D9"/>
    </w:rPr>
  </w:style>
  <w:style w:type="paragraph" w:styleId="ListNumber2">
    <w:name w:val="List Number 2"/>
    <w:basedOn w:val="Normal"/>
    <w:uiPriority w:val="99"/>
    <w:semiHidden/>
    <w:unhideWhenUsed/>
    <w:qFormat/>
    <w:pPr>
      <w:numPr>
        <w:numId w:val="7"/>
      </w:numPr>
      <w:contextualSpacing/>
    </w:pPr>
    <w:rPr>
      <w:color w:val="262626" w:themeColor="text1" w:themeTint="D9"/>
    </w:rPr>
  </w:style>
  <w:style w:type="paragraph" w:styleId="ListNumber3">
    <w:name w:val="List Number 3"/>
    <w:basedOn w:val="Normal"/>
    <w:uiPriority w:val="99"/>
    <w:semiHidden/>
    <w:unhideWhenUsed/>
    <w:qFormat/>
    <w:pPr>
      <w:numPr>
        <w:numId w:val="8"/>
      </w:numPr>
      <w:contextualSpacing/>
    </w:pPr>
    <w:rPr>
      <w:color w:val="262626" w:themeColor="text1" w:themeTint="D9"/>
    </w:rPr>
  </w:style>
  <w:style w:type="paragraph" w:styleId="ListNumber4">
    <w:name w:val="List Number 4"/>
    <w:basedOn w:val="Normal"/>
    <w:uiPriority w:val="99"/>
    <w:semiHidden/>
    <w:unhideWhenUsed/>
    <w:qFormat/>
    <w:pPr>
      <w:numPr>
        <w:numId w:val="9"/>
      </w:numPr>
      <w:contextualSpacing/>
    </w:pPr>
    <w:rPr>
      <w:color w:val="262626" w:themeColor="text1" w:themeTint="D9"/>
    </w:rPr>
  </w:style>
  <w:style w:type="paragraph" w:styleId="ListNumber5">
    <w:name w:val="List Number 5"/>
    <w:basedOn w:val="Normal"/>
    <w:uiPriority w:val="99"/>
    <w:semiHidden/>
    <w:unhideWhenUsed/>
    <w:qFormat/>
    <w:pPr>
      <w:numPr>
        <w:numId w:val="10"/>
      </w:numPr>
      <w:contextualSpacing/>
    </w:pPr>
    <w:rPr>
      <w:color w:val="262626" w:themeColor="text1" w:themeTint="D9"/>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262626" w:themeColor="text1" w:themeTint="D9"/>
      <w:sz w:val="22"/>
      <w:lang w:val="en-US"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color w:val="262626" w:themeColor="text1" w:themeTint="D9"/>
      <w:sz w:val="24"/>
      <w:szCs w:val="24"/>
    </w:rPr>
  </w:style>
  <w:style w:type="paragraph" w:styleId="NormalWeb">
    <w:name w:val="Normal (Web)"/>
    <w:basedOn w:val="Normal"/>
    <w:uiPriority w:val="99"/>
    <w:semiHidden/>
    <w:unhideWhenUsed/>
    <w:rPr>
      <w:rFonts w:ascii="Times New Roman" w:hAnsi="Times New Roman" w:cs="Times New Roman"/>
      <w:color w:val="262626" w:themeColor="text1" w:themeTint="D9"/>
      <w:sz w:val="24"/>
      <w:szCs w:val="24"/>
    </w:rPr>
  </w:style>
  <w:style w:type="paragraph" w:styleId="NormalIndent">
    <w:name w:val="Normal Indent"/>
    <w:basedOn w:val="Normal"/>
    <w:uiPriority w:val="99"/>
    <w:semiHidden/>
    <w:unhideWhenUsed/>
    <w:pPr>
      <w:ind w:left="720"/>
    </w:pPr>
    <w:rPr>
      <w:color w:val="262626" w:themeColor="text1" w:themeTint="D9"/>
    </w:rPr>
  </w:style>
  <w:style w:type="paragraph" w:styleId="NoteHeading">
    <w:name w:val="Note Heading"/>
    <w:basedOn w:val="Normal"/>
    <w:next w:val="Normal"/>
    <w:link w:val="NoteHeadingChar"/>
    <w:uiPriority w:val="99"/>
    <w:semiHidden/>
    <w:unhideWhenUsed/>
    <w:pPr>
      <w:spacing w:line="240" w:lineRule="auto"/>
    </w:pPr>
    <w:rPr>
      <w:color w:val="262626" w:themeColor="text1" w:themeTint="D9"/>
    </w:rPr>
  </w:style>
  <w:style w:type="paragraph" w:styleId="PlainText">
    <w:name w:val="Plain Text"/>
    <w:basedOn w:val="Normal"/>
    <w:link w:val="PlainTextChar"/>
    <w:uiPriority w:val="99"/>
    <w:semiHidden/>
    <w:unhideWhenUsed/>
    <w:pPr>
      <w:spacing w:line="240" w:lineRule="auto"/>
    </w:pPr>
    <w:rPr>
      <w:rFonts w:ascii="Consolas" w:hAnsi="Consolas"/>
      <w:color w:val="262626" w:themeColor="text1" w:themeTint="D9"/>
      <w:szCs w:val="21"/>
    </w:rPr>
  </w:style>
  <w:style w:type="paragraph" w:styleId="Salutation">
    <w:name w:val="Salutation"/>
    <w:basedOn w:val="Normal"/>
    <w:next w:val="Normal"/>
    <w:link w:val="SalutationChar"/>
    <w:uiPriority w:val="99"/>
    <w:semiHidden/>
    <w:unhideWhenUsed/>
    <w:rPr>
      <w:color w:val="262626" w:themeColor="text1" w:themeTint="D9"/>
    </w:rPr>
  </w:style>
  <w:style w:type="paragraph" w:styleId="Signature">
    <w:name w:val="Signature"/>
    <w:basedOn w:val="Normal"/>
    <w:link w:val="SignatureChar"/>
    <w:uiPriority w:val="99"/>
    <w:semiHidden/>
    <w:unhideWhenUsed/>
    <w:pPr>
      <w:spacing w:line="240" w:lineRule="auto"/>
      <w:ind w:left="4320"/>
    </w:pPr>
    <w:rPr>
      <w:color w:val="262626" w:themeColor="text1" w:themeTint="D9"/>
    </w:rPr>
  </w:style>
  <w:style w:type="paragraph" w:styleId="Subtitle">
    <w:name w:val="Subtitle"/>
    <w:basedOn w:val="Normal"/>
    <w:link w:val="SubtitleChar"/>
    <w:uiPriority w:val="2"/>
    <w:unhideWhenUsed/>
    <w:qFormat/>
    <w:pPr>
      <w:spacing w:after="120" w:line="240" w:lineRule="auto"/>
      <w:contextualSpacing/>
    </w:pPr>
    <w:rPr>
      <w:color w:val="404040" w:themeColor="text1" w:themeTint="BF"/>
      <w:sz w:val="28"/>
      <w:szCs w:val="28"/>
    </w:rPr>
  </w:style>
  <w:style w:type="paragraph" w:styleId="TableofAuthorities">
    <w:name w:val="table of authorities"/>
    <w:basedOn w:val="Normal"/>
    <w:next w:val="Normal"/>
    <w:uiPriority w:val="99"/>
    <w:semiHidden/>
    <w:unhideWhenUsed/>
    <w:qFormat/>
    <w:pPr>
      <w:ind w:left="220" w:hanging="220"/>
    </w:pPr>
    <w:rPr>
      <w:color w:val="262626" w:themeColor="text1" w:themeTint="D9"/>
    </w:rPr>
  </w:style>
  <w:style w:type="paragraph" w:styleId="TableofFigures">
    <w:name w:val="table of figures"/>
    <w:basedOn w:val="Normal"/>
    <w:next w:val="Normal"/>
    <w:uiPriority w:val="99"/>
    <w:semiHidden/>
    <w:unhideWhenUsed/>
    <w:qFormat/>
    <w:rPr>
      <w:color w:val="262626" w:themeColor="text1" w:themeTint="D9"/>
    </w:rPr>
  </w:style>
  <w:style w:type="paragraph" w:styleId="Title">
    <w:name w:val="Title"/>
    <w:basedOn w:val="Normal"/>
    <w:link w:val="TitleChar"/>
    <w:uiPriority w:val="1"/>
    <w:qFormat/>
    <w:pPr>
      <w:spacing w:after="120" w:line="240" w:lineRule="auto"/>
      <w:contextualSpacing/>
    </w:pPr>
    <w:rPr>
      <w:rFonts w:asciiTheme="majorHAnsi" w:eastAsiaTheme="majorEastAsia" w:hAnsiTheme="majorHAnsi" w:cstheme="majorBidi"/>
      <w:color w:val="004A67" w:themeColor="accent1" w:themeShade="80"/>
      <w:kern w:val="28"/>
      <w:sz w:val="40"/>
      <w:szCs w:val="40"/>
      <w14:textFill>
        <w14:solidFill>
          <w14:schemeClr w14:val="accent1">
            <w14:lumMod w14:val="50000"/>
            <w14:lumMod w14:val="85000"/>
            <w14:lumOff w14:val="15000"/>
          </w14:schemeClr>
        </w14:solidFill>
      </w14:textFill>
    </w:rPr>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color w:val="262626" w:themeColor="text1" w:themeTint="D9"/>
      <w:sz w:val="24"/>
      <w:szCs w:val="24"/>
    </w:rPr>
  </w:style>
  <w:style w:type="paragraph" w:styleId="TOC1">
    <w:name w:val="toc 1"/>
    <w:basedOn w:val="Normal"/>
    <w:next w:val="Normal"/>
    <w:uiPriority w:val="39"/>
    <w:semiHidden/>
    <w:unhideWhenUsed/>
    <w:qFormat/>
    <w:pPr>
      <w:spacing w:after="100"/>
    </w:pPr>
    <w:rPr>
      <w:color w:val="262626" w:themeColor="text1" w:themeTint="D9"/>
    </w:rPr>
  </w:style>
  <w:style w:type="paragraph" w:styleId="TOC2">
    <w:name w:val="toc 2"/>
    <w:basedOn w:val="Normal"/>
    <w:next w:val="Normal"/>
    <w:uiPriority w:val="39"/>
    <w:semiHidden/>
    <w:unhideWhenUsed/>
    <w:qFormat/>
    <w:pPr>
      <w:spacing w:after="100"/>
      <w:ind w:left="220"/>
    </w:pPr>
    <w:rPr>
      <w:color w:val="262626" w:themeColor="text1" w:themeTint="D9"/>
    </w:rPr>
  </w:style>
  <w:style w:type="paragraph" w:styleId="TOC3">
    <w:name w:val="toc 3"/>
    <w:basedOn w:val="Normal"/>
    <w:next w:val="Normal"/>
    <w:uiPriority w:val="39"/>
    <w:semiHidden/>
    <w:unhideWhenUsed/>
    <w:qFormat/>
    <w:pPr>
      <w:spacing w:after="100"/>
      <w:ind w:left="440"/>
    </w:pPr>
    <w:rPr>
      <w:color w:val="262626" w:themeColor="text1" w:themeTint="D9"/>
    </w:rPr>
  </w:style>
  <w:style w:type="paragraph" w:styleId="TOC4">
    <w:name w:val="toc 4"/>
    <w:basedOn w:val="Normal"/>
    <w:next w:val="Normal"/>
    <w:uiPriority w:val="39"/>
    <w:semiHidden/>
    <w:unhideWhenUsed/>
    <w:qFormat/>
    <w:pPr>
      <w:spacing w:after="100"/>
      <w:ind w:left="660"/>
    </w:pPr>
    <w:rPr>
      <w:color w:val="262626" w:themeColor="text1" w:themeTint="D9"/>
    </w:rPr>
  </w:style>
  <w:style w:type="paragraph" w:styleId="TOC5">
    <w:name w:val="toc 5"/>
    <w:basedOn w:val="Normal"/>
    <w:next w:val="Normal"/>
    <w:uiPriority w:val="39"/>
    <w:semiHidden/>
    <w:unhideWhenUsed/>
    <w:qFormat/>
    <w:pPr>
      <w:spacing w:after="100"/>
      <w:ind w:left="880"/>
    </w:pPr>
    <w:rPr>
      <w:color w:val="262626" w:themeColor="text1" w:themeTint="D9"/>
    </w:rPr>
  </w:style>
  <w:style w:type="paragraph" w:styleId="TOC6">
    <w:name w:val="toc 6"/>
    <w:basedOn w:val="Normal"/>
    <w:next w:val="Normal"/>
    <w:uiPriority w:val="39"/>
    <w:semiHidden/>
    <w:unhideWhenUsed/>
    <w:qFormat/>
    <w:pPr>
      <w:spacing w:after="100"/>
      <w:ind w:left="1100"/>
    </w:pPr>
    <w:rPr>
      <w:color w:val="262626" w:themeColor="text1" w:themeTint="D9"/>
    </w:rPr>
  </w:style>
  <w:style w:type="paragraph" w:styleId="TOC7">
    <w:name w:val="toc 7"/>
    <w:basedOn w:val="Normal"/>
    <w:next w:val="Normal"/>
    <w:uiPriority w:val="39"/>
    <w:semiHidden/>
    <w:unhideWhenUsed/>
    <w:qFormat/>
    <w:pPr>
      <w:spacing w:after="100"/>
      <w:ind w:left="1320"/>
    </w:pPr>
    <w:rPr>
      <w:color w:val="262626" w:themeColor="text1" w:themeTint="D9"/>
    </w:rPr>
  </w:style>
  <w:style w:type="paragraph" w:styleId="TOC8">
    <w:name w:val="toc 8"/>
    <w:basedOn w:val="Normal"/>
    <w:next w:val="Normal"/>
    <w:uiPriority w:val="39"/>
    <w:semiHidden/>
    <w:unhideWhenUsed/>
    <w:qFormat/>
    <w:pPr>
      <w:spacing w:after="100"/>
      <w:ind w:left="1540"/>
    </w:pPr>
    <w:rPr>
      <w:color w:val="262626" w:themeColor="text1" w:themeTint="D9"/>
    </w:rPr>
  </w:style>
  <w:style w:type="paragraph" w:styleId="TOC9">
    <w:name w:val="toc 9"/>
    <w:basedOn w:val="Normal"/>
    <w:next w:val="Normal"/>
    <w:uiPriority w:val="39"/>
    <w:semiHidden/>
    <w:unhideWhenUsed/>
    <w:qFormat/>
    <w:pPr>
      <w:spacing w:after="100"/>
      <w:ind w:left="1760"/>
    </w:pPr>
    <w:rPr>
      <w:color w:val="262626" w:themeColor="text1" w:themeTint="D9"/>
    </w:rPr>
  </w:style>
  <w:style w:type="character" w:styleId="CommentReference">
    <w:name w:val="annotation reference"/>
    <w:basedOn w:val="DefaultParagraphFont"/>
    <w:uiPriority w:val="99"/>
    <w:semiHidden/>
    <w:unhideWhenUsed/>
    <w:qFormat/>
    <w:rPr>
      <w:sz w:val="22"/>
      <w:szCs w:val="16"/>
    </w:rPr>
  </w:style>
  <w:style w:type="character" w:styleId="Emphasis">
    <w:name w:val="Emphasis"/>
    <w:basedOn w:val="DefaultParagraphFont"/>
    <w:uiPriority w:val="20"/>
    <w:semiHidden/>
    <w:unhideWhenUsed/>
    <w:qFormat/>
    <w:rPr>
      <w:i/>
      <w:iCs/>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A479B"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TMLAcronym">
    <w:name w:val="HTML Acronym"/>
    <w:basedOn w:val="DefaultParagraphFont"/>
    <w:uiPriority w:val="99"/>
    <w:semiHidden/>
    <w:unhideWhenUsed/>
    <w:qFormat/>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4A67" w:themeColor="accent1" w:themeShade="80"/>
      <w:u w:val="single"/>
    </w:rPr>
  </w:style>
  <w:style w:type="character" w:styleId="LineNumber">
    <w:name w:val="line number"/>
    <w:basedOn w:val="DefaultParagraphFont"/>
    <w:uiPriority w:val="99"/>
    <w:semiHidden/>
    <w:unhideWhenUsed/>
    <w:qFormat/>
  </w:style>
  <w:style w:type="character" w:styleId="PageNumber">
    <w:name w:val="page number"/>
    <w:basedOn w:val="DefaultParagraphFont"/>
    <w:uiPriority w:val="99"/>
    <w:semiHidden/>
    <w:unhideWhenUsed/>
  </w:style>
  <w:style w:type="character" w:styleId="Strong">
    <w:name w:val="Strong"/>
    <w:basedOn w:val="DefaultParagraphFont"/>
    <w:uiPriority w:val="5"/>
    <w:unhideWhenUsed/>
    <w:qFormat/>
    <w:rPr>
      <w:b/>
      <w:bCs/>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qFormat/>
    <w:rPr>
      <w:color w:val="006F9A" w:themeColor="accent1" w:themeShade="BF"/>
    </w:rPr>
    <w:tblPr>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qFormat/>
    <w:rPr>
      <w:color w:val="6E7B33" w:themeColor="accent2" w:themeShade="BF"/>
    </w:rPr>
    <w:tblPr>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qFormat/>
    <w:rPr>
      <w:color w:val="99A306" w:themeColor="accent3" w:themeShade="BF"/>
    </w:rPr>
    <w:tblPr>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qFormat/>
    <w:rPr>
      <w:color w:val="2A99CC" w:themeColor="accent4" w:themeShade="BF"/>
    </w:rPr>
    <w:tblPr>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qFormat/>
    <w:rPr>
      <w:color w:val="DC4200" w:themeColor="accent5" w:themeShade="BF"/>
    </w:rPr>
    <w:tblPr>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qFormat/>
    <w:rPr>
      <w:color w:val="673573" w:themeColor="accent6" w:themeShade="BF"/>
    </w:rPr>
    <w:tblPr>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ghtList">
    <w:name w:val="Light List"/>
    <w:basedOn w:val="TableNormal"/>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qFormat/>
    <w:tblPr>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qFormat/>
    <w:tblPr>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qFormat/>
    <w:tblPr>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qFormat/>
    <w:tblPr>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qFormat/>
    <w:tblPr>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qFormat/>
    <w:tblPr>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Grid">
    <w:name w:val="Light Grid"/>
    <w:basedOn w:val="TableNormal"/>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qFormat/>
    <w:tblPr>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auto"/>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auto"/>
        </w:tcBorders>
      </w:tcPr>
    </w:tblStylePr>
  </w:style>
  <w:style w:type="table" w:styleId="LightGrid-Accent2">
    <w:name w:val="Light Grid Accent 2"/>
    <w:basedOn w:val="TableNormal"/>
    <w:uiPriority w:val="62"/>
    <w:semiHidden/>
    <w:unhideWhenUsed/>
    <w:qFormat/>
    <w:tblPr>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auto"/>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auto"/>
        </w:tcBorders>
      </w:tcPr>
    </w:tblStylePr>
  </w:style>
  <w:style w:type="table" w:styleId="LightGrid-Accent3">
    <w:name w:val="Light Grid Accent 3"/>
    <w:basedOn w:val="TableNormal"/>
    <w:uiPriority w:val="62"/>
    <w:semiHidden/>
    <w:unhideWhenUsed/>
    <w:qFormat/>
    <w:tblPr>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auto"/>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auto"/>
        </w:tcBorders>
      </w:tcPr>
    </w:tblStylePr>
  </w:style>
  <w:style w:type="table" w:styleId="LightGrid-Accent4">
    <w:name w:val="Light Grid Accent 4"/>
    <w:basedOn w:val="TableNormal"/>
    <w:uiPriority w:val="62"/>
    <w:semiHidden/>
    <w:unhideWhenUsed/>
    <w:qFormat/>
    <w:tblPr>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auto"/>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auto"/>
        </w:tcBorders>
      </w:tcPr>
    </w:tblStylePr>
  </w:style>
  <w:style w:type="table" w:styleId="LightGrid-Accent5">
    <w:name w:val="Light Grid Accent 5"/>
    <w:basedOn w:val="TableNormal"/>
    <w:uiPriority w:val="62"/>
    <w:semiHidden/>
    <w:unhideWhenUsed/>
    <w:qFormat/>
    <w:tblPr>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auto"/>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auto"/>
        </w:tcBorders>
      </w:tcPr>
    </w:tblStylePr>
  </w:style>
  <w:style w:type="table" w:styleId="LightGrid-Accent6">
    <w:name w:val="Light Grid Accent 6"/>
    <w:basedOn w:val="TableNormal"/>
    <w:uiPriority w:val="62"/>
    <w:semiHidden/>
    <w:unhideWhenUsed/>
    <w:qFormat/>
    <w:tblPr>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auto"/>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auto"/>
        </w:tcBorders>
      </w:tcPr>
    </w:tblStylePr>
  </w:style>
  <w:style w:type="table" w:styleId="MediumShading1">
    <w:name w:val="Medium Shading 1"/>
    <w:basedOn w:val="TableNormal"/>
    <w:uiPriority w:val="63"/>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tblPr>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Pr>
      <w:color w:val="000000" w:themeColor="text1"/>
    </w:rPr>
    <w:tblPr>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Pr>
      <w:color w:val="000000" w:themeColor="text1"/>
    </w:rPr>
    <w:tblPr>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Pr>
      <w:color w:val="000000" w:themeColor="text1"/>
    </w:rPr>
    <w:tblPr>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Pr>
      <w:color w:val="000000" w:themeColor="text1"/>
    </w:rPr>
    <w:tblPr>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Pr>
      <w:color w:val="000000" w:themeColor="text1"/>
    </w:rPr>
    <w:tblPr>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Pr>
      <w:color w:val="000000" w:themeColor="text1"/>
    </w:rPr>
    <w:tblPr>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rPr>
    <w:tblPr>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rPr>
    <w:tblPr>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rPr>
    <w:tblPr>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tblPr>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tblPr>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tblPr>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tblPr>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tblPr>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tblPr>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auto"/>
          <w:insideV w:val="single" w:sz="6" w:space="0" w:color="auto"/>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auto"/>
          <w:insideV w:val="single" w:sz="6" w:space="0" w:color="auto"/>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auto"/>
          <w:insideV w:val="single" w:sz="6" w:space="0" w:color="auto"/>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auto"/>
          <w:insideV w:val="single" w:sz="6" w:space="0" w:color="auto"/>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auto"/>
          <w:insideV w:val="single" w:sz="6" w:space="0" w:color="auto"/>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auto"/>
          <w:insideV w:val="single" w:sz="6" w:space="0" w:color="auto"/>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7D5FF" w:themeFill="accent1" w:themeFillTint="7F"/>
      </w:tcPr>
    </w:tblStylePr>
  </w:style>
  <w:style w:type="table" w:styleId="MediumGrid3-Accent2">
    <w:name w:val="Medium Grid 3 Accent 2"/>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CD69D" w:themeFill="accent2" w:themeFillTint="7F"/>
      </w:tcPr>
    </w:tblStylePr>
  </w:style>
  <w:style w:type="table" w:styleId="MediumGrid3-Accent3">
    <w:name w:val="Medium Grid 3 Accent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1F977" w:themeFill="accent3" w:themeFillTint="7F"/>
      </w:tcPr>
    </w:tblStylePr>
  </w:style>
  <w:style w:type="table" w:styleId="MediumGrid3-Accent4">
    <w:name w:val="Medium Grid 3 Accent 4"/>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4DDEF" w:themeFill="accent4" w:themeFillTint="7F"/>
      </w:tcPr>
    </w:tblStylePr>
  </w:style>
  <w:style w:type="table" w:styleId="MediumGrid3-Accent5">
    <w:name w:val="Medium Grid 3 Accent 5"/>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B393" w:themeFill="accent5" w:themeFillTint="7F"/>
      </w:tcPr>
    </w:tblStylePr>
  </w:style>
  <w:style w:type="table" w:styleId="MediumGrid3-Accent6">
    <w:name w:val="Medium Grid 3 Accent 6"/>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79DD2" w:themeFill="accent6" w:themeFillTint="7F"/>
      </w:tcPr>
    </w:tblStylePr>
  </w:style>
  <w:style w:type="table" w:styleId="DarkList">
    <w:name w:val="Dark List"/>
    <w:basedOn w:val="TableNormal"/>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qFormat/>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qFormat/>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qFormat/>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qFormat/>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qFormat/>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ColorfulShading">
    <w:name w:val="Colorful Shading"/>
    <w:basedOn w:val="TableNormal"/>
    <w:uiPriority w:val="71"/>
    <w:semiHidden/>
    <w:unhideWhenUsed/>
    <w:qFormat/>
    <w:rPr>
      <w:color w:val="000000" w:themeColor="text1"/>
    </w:rPr>
    <w:tblPr>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qFormat/>
    <w:rPr>
      <w:color w:val="000000" w:themeColor="text1"/>
    </w:rPr>
    <w:tblPr>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qFormat/>
    <w:rPr>
      <w:color w:val="000000" w:themeColor="text1"/>
    </w:rPr>
    <w:tblPr>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qFormat/>
    <w:rPr>
      <w:color w:val="000000" w:themeColor="text1"/>
    </w:rPr>
    <w:tblPr>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qFormat/>
    <w:rPr>
      <w:color w:val="000000" w:themeColor="text1"/>
    </w:rPr>
    <w:tblPr>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qFormat/>
    <w:rPr>
      <w:color w:val="000000" w:themeColor="text1"/>
    </w:rPr>
    <w:tblPr>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qFormat/>
    <w:rPr>
      <w:color w:val="000000" w:themeColor="text1"/>
    </w:rPr>
    <w:tblPr>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qFormat/>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qFormat/>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qFormat/>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qFormat/>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qFormat/>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Grid">
    <w:name w:val="Colorful Grid"/>
    <w:basedOn w:val="TableNormal"/>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qFormat/>
    <w:rPr>
      <w:color w:val="000000" w:themeColor="text1"/>
    </w:rPr>
    <w:tblPr>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qFormat/>
    <w:rPr>
      <w:color w:val="000000" w:themeColor="text1"/>
    </w:rPr>
    <w:tblPr>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qFormat/>
    <w:rPr>
      <w:color w:val="000000" w:themeColor="text1"/>
    </w:rPr>
    <w:tblPr>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qFormat/>
    <w:rPr>
      <w:color w:val="000000" w:themeColor="text1"/>
    </w:rPr>
    <w:tblPr>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qFormat/>
    <w:rPr>
      <w:color w:val="000000" w:themeColor="text1"/>
    </w:rPr>
    <w:tblPr>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qFormat/>
    <w:rPr>
      <w:color w:val="000000" w:themeColor="text1"/>
    </w:rPr>
    <w:tblPr>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character" w:customStyle="1" w:styleId="TitleChar">
    <w:name w:val="Title Char"/>
    <w:basedOn w:val="DefaultParagraphFont"/>
    <w:link w:val="Title"/>
    <w:uiPriority w:val="1"/>
    <w:qFormat/>
    <w:rPr>
      <w:rFonts w:asciiTheme="majorHAnsi" w:eastAsiaTheme="majorEastAsia" w:hAnsiTheme="majorHAnsi" w:cstheme="majorBidi"/>
      <w:color w:val="004A67" w:themeColor="accent1" w:themeShade="80"/>
      <w:kern w:val="28"/>
      <w:sz w:val="40"/>
      <w:szCs w:val="40"/>
    </w:rPr>
  </w:style>
  <w:style w:type="character" w:customStyle="1" w:styleId="SubtitleChar">
    <w:name w:val="Subtitle Char"/>
    <w:basedOn w:val="DefaultParagraphFont"/>
    <w:link w:val="Subtitle"/>
    <w:uiPriority w:val="2"/>
    <w:qFormat/>
    <w:rPr>
      <w:color w:val="404040" w:themeColor="text1" w:themeTint="BF"/>
      <w:sz w:val="28"/>
      <w:szCs w:val="28"/>
    </w:rPr>
  </w:style>
  <w:style w:type="character" w:customStyle="1" w:styleId="Heading1Char">
    <w:name w:val="Heading 1 Char"/>
    <w:basedOn w:val="DefaultParagraphFont"/>
    <w:link w:val="Heading1"/>
    <w:uiPriority w:val="4"/>
    <w:qFormat/>
    <w:rPr>
      <w:rFonts w:asciiTheme="majorHAnsi" w:eastAsiaTheme="majorEastAsia" w:hAnsiTheme="majorHAnsi" w:cstheme="majorBidi"/>
      <w:color w:val="1C6688" w:themeColor="accent4" w:themeShade="80"/>
      <w:sz w:val="28"/>
      <w:szCs w:val="28"/>
    </w:rPr>
  </w:style>
  <w:style w:type="character" w:customStyle="1" w:styleId="Heading2Char">
    <w:name w:val="Heading 2 Char"/>
    <w:basedOn w:val="DefaultParagraphFont"/>
    <w:link w:val="Heading2"/>
    <w:uiPriority w:val="4"/>
    <w:qFormat/>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Pr>
      <w:color w:val="262626" w:themeColor="text1" w:themeTint="D9"/>
      <w:szCs w:val="20"/>
    </w:rPr>
  </w:style>
  <w:style w:type="character" w:customStyle="1" w:styleId="FooterChar">
    <w:name w:val="Footer Char"/>
    <w:basedOn w:val="DefaultParagraphFont"/>
    <w:link w:val="Footer"/>
    <w:uiPriority w:val="99"/>
    <w:qFormat/>
    <w:rPr>
      <w:b/>
      <w:bCs/>
      <w:color w:val="004A67" w:themeColor="accent1" w:themeShade="80"/>
    </w:rPr>
  </w:style>
  <w:style w:type="character" w:customStyle="1" w:styleId="DateChar">
    <w:name w:val="Date Char"/>
    <w:basedOn w:val="DefaultParagraphFont"/>
    <w:link w:val="Date"/>
    <w:uiPriority w:val="6"/>
    <w:qFormat/>
  </w:style>
  <w:style w:type="character" w:customStyle="1" w:styleId="HeaderChar">
    <w:name w:val="Header Char"/>
    <w:basedOn w:val="DefaultParagraphFont"/>
    <w:link w:val="Head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Cs w:val="18"/>
    </w:rPr>
  </w:style>
  <w:style w:type="paragraph" w:customStyle="1" w:styleId="Bibliography1">
    <w:name w:val="Bibliography1"/>
    <w:basedOn w:val="Normal"/>
    <w:next w:val="Normal"/>
    <w:uiPriority w:val="37"/>
    <w:semiHidden/>
    <w:unhideWhenUsed/>
    <w:qFormat/>
    <w:rPr>
      <w:color w:val="262626" w:themeColor="text1" w:themeTint="D9"/>
    </w:rPr>
  </w:style>
  <w:style w:type="character" w:customStyle="1" w:styleId="BodyTextChar">
    <w:name w:val="Body Text Char"/>
    <w:basedOn w:val="DefaultParagraphFont"/>
    <w:link w:val="BodyText"/>
    <w:uiPriority w:val="99"/>
    <w:semiHidden/>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Cs w:val="16"/>
    </w:rPr>
  </w:style>
  <w:style w:type="character" w:customStyle="1" w:styleId="BodyTextFirstIndentChar">
    <w:name w:val="Body Text First Indent Char"/>
    <w:basedOn w:val="BodyTextChar"/>
    <w:link w:val="BodyTextFirstIndent"/>
    <w:uiPriority w:val="99"/>
    <w:semiHidden/>
    <w:qFormat/>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BookTitle1">
    <w:name w:val="Book Title1"/>
    <w:basedOn w:val="DefaultParagraphFont"/>
    <w:uiPriority w:val="33"/>
    <w:semiHidden/>
    <w:unhideWhenUsed/>
    <w:qFormat/>
    <w:rPr>
      <w:b/>
      <w:bCs/>
      <w:i/>
      <w:iCs/>
      <w:spacing w:val="5"/>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mailSignatureChar">
    <w:name w:val="E-mail Signature Char"/>
    <w:basedOn w:val="DefaultParagraphFont"/>
    <w:link w:val="E-mailSignature"/>
    <w:uiPriority w:val="99"/>
    <w:semiHidden/>
    <w:qFormat/>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qFormat/>
    <w:tblPr>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qFormat/>
    <w:tblPr>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1">
    <w:name w:val="Grid Table 2 - Accent 21"/>
    <w:basedOn w:val="TableNormal"/>
    <w:uiPriority w:val="47"/>
    <w:qFormat/>
    <w:tblPr>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1">
    <w:name w:val="Grid Table 2 - Accent 31"/>
    <w:basedOn w:val="TableNormal"/>
    <w:uiPriority w:val="47"/>
    <w:tblPr>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1">
    <w:name w:val="Grid Table 2 - Accent 41"/>
    <w:basedOn w:val="TableNormal"/>
    <w:uiPriority w:val="47"/>
    <w:qFormat/>
    <w:tblPr>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1">
    <w:name w:val="Grid Table 2 - Accent 51"/>
    <w:basedOn w:val="TableNormal"/>
    <w:uiPriority w:val="47"/>
    <w:tblPr>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1">
    <w:name w:val="Grid Table 2 - Accent 61"/>
    <w:basedOn w:val="TableNormal"/>
    <w:uiPriority w:val="47"/>
    <w:qFormat/>
    <w:tblPr>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1">
    <w:name w:val="Grid Table 31"/>
    <w:basedOn w:val="Table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qFormat/>
    <w:tblPr>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1">
    <w:name w:val="Grid Table 3 - Accent 21"/>
    <w:basedOn w:val="TableNormal"/>
    <w:uiPriority w:val="48"/>
    <w:qFormat/>
    <w:tblPr>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1">
    <w:name w:val="Grid Table 3 - Accent 31"/>
    <w:basedOn w:val="TableNormal"/>
    <w:uiPriority w:val="48"/>
    <w:tblPr>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1">
    <w:name w:val="Grid Table 3 - Accent 41"/>
    <w:basedOn w:val="TableNormal"/>
    <w:uiPriority w:val="48"/>
    <w:tblPr>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1">
    <w:name w:val="Grid Table 3 - Accent 51"/>
    <w:basedOn w:val="TableNormal"/>
    <w:uiPriority w:val="48"/>
    <w:qFormat/>
    <w:tblPr>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1">
    <w:name w:val="Grid Table 3 - Accent 61"/>
    <w:basedOn w:val="TableNormal"/>
    <w:uiPriority w:val="48"/>
    <w:qFormat/>
    <w:tblPr>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tblPr>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1">
    <w:name w:val="Grid Table 4 - Accent 21"/>
    <w:basedOn w:val="TableNormal"/>
    <w:uiPriority w:val="49"/>
    <w:qFormat/>
    <w:tblPr>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1">
    <w:name w:val="Grid Table 4 - Accent 31"/>
    <w:basedOn w:val="TableNormal"/>
    <w:uiPriority w:val="49"/>
    <w:qFormat/>
    <w:tblPr>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1">
    <w:name w:val="Grid Table 4 - Accent 41"/>
    <w:basedOn w:val="TableNormal"/>
    <w:uiPriority w:val="49"/>
    <w:qFormat/>
    <w:tblPr>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1">
    <w:name w:val="Grid Table 4 - Accent 51"/>
    <w:basedOn w:val="TableNormal"/>
    <w:uiPriority w:val="49"/>
    <w:qFormat/>
    <w:tblPr>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1">
    <w:name w:val="Grid Table 4 - Accent 61"/>
    <w:basedOn w:val="TableNormal"/>
    <w:uiPriority w:val="49"/>
    <w:qFormat/>
    <w:tblPr>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1">
    <w:name w:val="Grid Table 5 Dark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1">
    <w:name w:val="Grid Table 5 Dark - Accent 2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1">
    <w:name w:val="Grid Table 5 Dark - Accent 3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qFormat/>
    <w:rPr>
      <w:color w:val="006F9A" w:themeColor="accent1" w:themeShade="BF"/>
    </w:rPr>
    <w:tblPr>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1">
    <w:name w:val="Grid Table 6 Colorful - Accent 21"/>
    <w:basedOn w:val="TableNormal"/>
    <w:uiPriority w:val="51"/>
    <w:qFormat/>
    <w:rPr>
      <w:color w:val="6E7B33" w:themeColor="accent2" w:themeShade="BF"/>
    </w:rPr>
    <w:tblPr>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1">
    <w:name w:val="Grid Table 6 Colorful - Accent 31"/>
    <w:basedOn w:val="TableNormal"/>
    <w:uiPriority w:val="51"/>
    <w:qFormat/>
    <w:rPr>
      <w:color w:val="99A306" w:themeColor="accent3" w:themeShade="BF"/>
    </w:rPr>
    <w:tblPr>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1">
    <w:name w:val="Grid Table 6 Colorful - Accent 41"/>
    <w:basedOn w:val="TableNormal"/>
    <w:uiPriority w:val="51"/>
    <w:qFormat/>
    <w:rPr>
      <w:color w:val="2A99CC" w:themeColor="accent4" w:themeShade="BF"/>
    </w:rPr>
    <w:tblPr>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1">
    <w:name w:val="Grid Table 6 Colorful - Accent 51"/>
    <w:basedOn w:val="TableNormal"/>
    <w:uiPriority w:val="51"/>
    <w:qFormat/>
    <w:rPr>
      <w:color w:val="DC4200" w:themeColor="accent5" w:themeShade="BF"/>
    </w:rPr>
    <w:tblPr>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1">
    <w:name w:val="Grid Table 6 Colorful - Accent 61"/>
    <w:basedOn w:val="TableNormal"/>
    <w:uiPriority w:val="51"/>
    <w:qFormat/>
    <w:rPr>
      <w:color w:val="673573" w:themeColor="accent6" w:themeShade="BF"/>
    </w:rPr>
    <w:tblPr>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1">
    <w:name w:val="Grid Table 7 Colorful1"/>
    <w:basedOn w:val="TableNormal"/>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qFormat/>
    <w:rPr>
      <w:color w:val="006F9A" w:themeColor="accent1" w:themeShade="BF"/>
    </w:rPr>
    <w:tblPr>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1">
    <w:name w:val="Grid Table 7 Colorful - Accent 21"/>
    <w:basedOn w:val="TableNormal"/>
    <w:uiPriority w:val="52"/>
    <w:qFormat/>
    <w:rPr>
      <w:color w:val="6E7B33" w:themeColor="accent2" w:themeShade="BF"/>
    </w:rPr>
    <w:tblPr>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1">
    <w:name w:val="Grid Table 7 Colorful - Accent 31"/>
    <w:basedOn w:val="TableNormal"/>
    <w:uiPriority w:val="52"/>
    <w:qFormat/>
    <w:rPr>
      <w:color w:val="99A306" w:themeColor="accent3" w:themeShade="BF"/>
    </w:rPr>
    <w:tblPr>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1">
    <w:name w:val="Grid Table 7 Colorful - Accent 41"/>
    <w:basedOn w:val="TableNormal"/>
    <w:uiPriority w:val="52"/>
    <w:qFormat/>
    <w:rPr>
      <w:color w:val="2A99CC" w:themeColor="accent4" w:themeShade="BF"/>
    </w:rPr>
    <w:tblPr>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1">
    <w:name w:val="Grid Table 7 Colorful - Accent 51"/>
    <w:basedOn w:val="TableNormal"/>
    <w:uiPriority w:val="52"/>
    <w:qFormat/>
    <w:rPr>
      <w:color w:val="DC4200" w:themeColor="accent5" w:themeShade="BF"/>
    </w:rPr>
    <w:tblPr>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1">
    <w:name w:val="Grid Table 7 Colorful - Accent 61"/>
    <w:basedOn w:val="TableNormal"/>
    <w:uiPriority w:val="52"/>
    <w:qFormat/>
    <w:rPr>
      <w:color w:val="673573" w:themeColor="accent6" w:themeShade="BF"/>
    </w:rPr>
    <w:tblPr>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qFormat/>
    <w:rPr>
      <w:rFonts w:asciiTheme="majorHAnsi" w:eastAsiaTheme="majorEastAsia" w:hAnsiTheme="majorHAnsi" w:cstheme="majorBidi"/>
      <w:color w:val="004A67" w:themeColor="accent1" w:themeShade="80"/>
      <w:sz w:val="24"/>
      <w:szCs w:val="24"/>
    </w:rPr>
  </w:style>
  <w:style w:type="character" w:customStyle="1" w:styleId="Heading4Char">
    <w:name w:val="Heading 4 Char"/>
    <w:basedOn w:val="DefaultParagraphFont"/>
    <w:link w:val="Heading4"/>
    <w:uiPriority w:val="4"/>
    <w:semiHidden/>
    <w:qFormat/>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qFormat/>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qFormat/>
    <w:rPr>
      <w:rFonts w:asciiTheme="majorHAnsi" w:eastAsiaTheme="majorEastAsia" w:hAnsiTheme="majorHAnsi" w:cstheme="majorBidi"/>
      <w:color w:val="004A67" w:themeColor="accent1" w:themeShade="80"/>
    </w:rPr>
  </w:style>
  <w:style w:type="character" w:customStyle="1" w:styleId="Heading7Char">
    <w:name w:val="Heading 7 Char"/>
    <w:basedOn w:val="DefaultParagraphFont"/>
    <w:link w:val="Heading7"/>
    <w:uiPriority w:val="4"/>
    <w:semiHidden/>
    <w:qFormat/>
    <w:rPr>
      <w:rFonts w:asciiTheme="majorHAnsi" w:eastAsiaTheme="majorEastAsia" w:hAnsiTheme="majorHAnsi" w:cstheme="majorBidi"/>
      <w:i/>
      <w:iCs/>
      <w:color w:val="004A67" w:themeColor="accent1" w:themeShade="80"/>
    </w:rPr>
  </w:style>
  <w:style w:type="character" w:customStyle="1" w:styleId="Heading8Char">
    <w:name w:val="Heading 8 Char"/>
    <w:basedOn w:val="DefaultParagraphFont"/>
    <w:link w:val="Heading8"/>
    <w:uiPriority w:val="4"/>
    <w:semiHidden/>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4"/>
    <w:semiHidden/>
    <w:qFormat/>
    <w:rPr>
      <w:rFonts w:asciiTheme="majorHAnsi" w:eastAsiaTheme="majorEastAsia" w:hAnsiTheme="majorHAnsi" w:cstheme="majorBidi"/>
      <w:i/>
      <w:iCs/>
      <w:color w:val="262626" w:themeColor="text1" w:themeTint="D9"/>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IntenseEmphasis1">
    <w:name w:val="Intense Emphasis1"/>
    <w:basedOn w:val="DefaultParagraphFont"/>
    <w:uiPriority w:val="21"/>
    <w:semiHidden/>
    <w:unhideWhenUsed/>
    <w:qFormat/>
    <w:rPr>
      <w:i/>
      <w:iCs/>
      <w:color w:val="004A67" w:themeColor="accent1" w:themeShade="80"/>
    </w:rPr>
  </w:style>
  <w:style w:type="paragraph" w:styleId="IntenseQuote">
    <w:name w:val="Intense Quote"/>
    <w:basedOn w:val="Normal"/>
    <w:next w:val="Normal"/>
    <w:link w:val="IntenseQuoteChar"/>
    <w:uiPriority w:val="30"/>
    <w:semiHidden/>
    <w:unhideWhenUsed/>
    <w:qFormat/>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14:textFill>
        <w14:solidFill>
          <w14:schemeClr w14:val="accent1">
            <w14:lumMod w14:val="50000"/>
            <w14:lumMod w14:val="85000"/>
            <w14:lumOff w14:val="15000"/>
          </w14:schemeClr>
        </w14:solidFill>
      </w14:textFill>
    </w:rPr>
  </w:style>
  <w:style w:type="character" w:customStyle="1" w:styleId="IntenseQuoteChar">
    <w:name w:val="Intense Quote Char"/>
    <w:basedOn w:val="DefaultParagraphFont"/>
    <w:link w:val="IntenseQuote"/>
    <w:uiPriority w:val="30"/>
    <w:semiHidden/>
    <w:qFormat/>
    <w:rPr>
      <w:i/>
      <w:iCs/>
      <w:color w:val="004A67" w:themeColor="accent1" w:themeShade="80"/>
    </w:rPr>
  </w:style>
  <w:style w:type="character" w:customStyle="1" w:styleId="IntenseReference1">
    <w:name w:val="Intense Reference1"/>
    <w:basedOn w:val="DefaultParagraphFont"/>
    <w:uiPriority w:val="32"/>
    <w:semiHidden/>
    <w:unhideWhenUsed/>
    <w:qFormat/>
    <w:rPr>
      <w:b/>
      <w:bCs/>
      <w:smallCaps/>
      <w:color w:val="004A67" w:themeColor="accent1" w:themeShade="80"/>
      <w:spacing w:val="5"/>
    </w:rPr>
  </w:style>
  <w:style w:type="paragraph" w:styleId="ListParagraph">
    <w:name w:val="List Paragraph"/>
    <w:basedOn w:val="Normal"/>
    <w:uiPriority w:val="34"/>
    <w:unhideWhenUsed/>
    <w:qFormat/>
    <w:pPr>
      <w:ind w:left="720"/>
      <w:contextualSpacing/>
    </w:pPr>
    <w:rPr>
      <w:color w:val="262626" w:themeColor="text1" w:themeTint="D9"/>
    </w:rPr>
  </w:style>
  <w:style w:type="table" w:customStyle="1" w:styleId="ListTable1Light1">
    <w:name w:val="List Table 1 Light1"/>
    <w:basedOn w:val="TableNormal"/>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qFormat/>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1">
    <w:name w:val="List Table 1 Light - Accent 21"/>
    <w:basedOn w:val="TableNormal"/>
    <w:uiPriority w:val="46"/>
    <w:qFormat/>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1">
    <w:name w:val="List Table 1 Light - Accent 41"/>
    <w:basedOn w:val="TableNormal"/>
    <w:uiPriority w:val="46"/>
    <w:qFormat/>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1">
    <w:name w:val="List Table 1 Light - Accent 51"/>
    <w:basedOn w:val="TableNormal"/>
    <w:uiPriority w:val="46"/>
    <w:qFormat/>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1">
    <w:name w:val="List Table 1 Light - Accent 61"/>
    <w:basedOn w:val="TableNormal"/>
    <w:uiPriority w:val="46"/>
    <w:qFormat/>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1">
    <w:name w:val="List Table 21"/>
    <w:basedOn w:val="TableNormal"/>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qFormat/>
    <w:tblPr>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1">
    <w:name w:val="List Table 2 - Accent 21"/>
    <w:basedOn w:val="TableNormal"/>
    <w:uiPriority w:val="47"/>
    <w:qFormat/>
    <w:tblPr>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1">
    <w:name w:val="List Table 2 - Accent 31"/>
    <w:basedOn w:val="TableNormal"/>
    <w:uiPriority w:val="47"/>
    <w:qFormat/>
    <w:tblPr>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1">
    <w:name w:val="List Table 2 - Accent 41"/>
    <w:basedOn w:val="TableNormal"/>
    <w:uiPriority w:val="47"/>
    <w:qFormat/>
    <w:tblPr>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1">
    <w:name w:val="List Table 2 - Accent 51"/>
    <w:basedOn w:val="TableNormal"/>
    <w:uiPriority w:val="47"/>
    <w:qFormat/>
    <w:tblPr>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1">
    <w:name w:val="List Table 2 - Accent 61"/>
    <w:basedOn w:val="TableNormal"/>
    <w:uiPriority w:val="47"/>
    <w:qFormat/>
    <w:tblPr>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1">
    <w:name w:val="List Table 31"/>
    <w:basedOn w:val="TableNormal"/>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qFormat/>
    <w:tblPr>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1">
    <w:name w:val="List Table 3 - Accent 21"/>
    <w:basedOn w:val="TableNormal"/>
    <w:uiPriority w:val="48"/>
    <w:qFormat/>
    <w:tblPr>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1">
    <w:name w:val="List Table 3 - Accent 31"/>
    <w:basedOn w:val="TableNormal"/>
    <w:uiPriority w:val="48"/>
    <w:qFormat/>
    <w:tblPr>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1">
    <w:name w:val="List Table 3 - Accent 41"/>
    <w:basedOn w:val="TableNormal"/>
    <w:uiPriority w:val="48"/>
    <w:qFormat/>
    <w:tblPr>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1">
    <w:name w:val="List Table 3 - Accent 51"/>
    <w:basedOn w:val="TableNormal"/>
    <w:uiPriority w:val="48"/>
    <w:qFormat/>
    <w:tblPr>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1">
    <w:name w:val="List Table 3 - Accent 61"/>
    <w:basedOn w:val="TableNormal"/>
    <w:uiPriority w:val="48"/>
    <w:tblPr>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1">
    <w:name w:val="List Table 4 - Accent 21"/>
    <w:basedOn w:val="TableNormal"/>
    <w:uiPriority w:val="49"/>
    <w:tblPr>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1">
    <w:name w:val="List Table 4 - Accent 31"/>
    <w:basedOn w:val="TableNormal"/>
    <w:uiPriority w:val="49"/>
    <w:tblPr>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1">
    <w:name w:val="List Table 4 - Accent 41"/>
    <w:basedOn w:val="TableNormal"/>
    <w:uiPriority w:val="49"/>
    <w:tblPr>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1">
    <w:name w:val="List Table 4 - Accent 51"/>
    <w:basedOn w:val="TableNormal"/>
    <w:uiPriority w:val="49"/>
    <w:tblPr>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1">
    <w:name w:val="List Table 4 - Accent 61"/>
    <w:basedOn w:val="TableNormal"/>
    <w:uiPriority w:val="49"/>
    <w:tblPr>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006F9A" w:themeColor="accent1" w:themeShade="BF"/>
    </w:rPr>
    <w:tblPr>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1">
    <w:name w:val="List Table 6 Colorful - Accent 21"/>
    <w:basedOn w:val="TableNormal"/>
    <w:uiPriority w:val="51"/>
    <w:rPr>
      <w:color w:val="6E7B33" w:themeColor="accent2" w:themeShade="BF"/>
    </w:rPr>
    <w:tblPr>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1">
    <w:name w:val="List Table 6 Colorful - Accent 31"/>
    <w:basedOn w:val="TableNormal"/>
    <w:uiPriority w:val="51"/>
    <w:rPr>
      <w:color w:val="99A306" w:themeColor="accent3" w:themeShade="BF"/>
    </w:rPr>
    <w:tblPr>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1">
    <w:name w:val="List Table 6 Colorful - Accent 41"/>
    <w:basedOn w:val="TableNormal"/>
    <w:uiPriority w:val="51"/>
    <w:rPr>
      <w:color w:val="2A99CC" w:themeColor="accent4" w:themeShade="BF"/>
    </w:rPr>
    <w:tblPr>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1">
    <w:name w:val="List Table 6 Colorful - Accent 51"/>
    <w:basedOn w:val="TableNormal"/>
    <w:uiPriority w:val="51"/>
    <w:rPr>
      <w:color w:val="DC4200" w:themeColor="accent5" w:themeShade="BF"/>
    </w:rPr>
    <w:tblPr>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1">
    <w:name w:val="List Table 6 Colorful - Accent 61"/>
    <w:basedOn w:val="TableNormal"/>
    <w:uiPriority w:val="51"/>
    <w:rPr>
      <w:color w:val="673573" w:themeColor="accent6" w:themeShade="BF"/>
    </w:rPr>
    <w:tblPr>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006F9A" w:themeColor="accent1" w:themeShade="BF"/>
    </w:rP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6E7B33" w:themeColor="accent2" w:themeShade="BF"/>
    </w:rP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99A306" w:themeColor="accent3" w:themeShade="BF"/>
    </w:rP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2A99CC" w:themeColor="accent4" w:themeShade="BF"/>
    </w:rP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DC4200" w:themeColor="accent5" w:themeShade="BF"/>
    </w:rP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673573" w:themeColor="accent6" w:themeShade="BF"/>
    </w:rP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Pr>
      <w:color w:val="262626" w:themeColor="text1" w:themeTint="D9"/>
      <w:sz w:val="22"/>
      <w:szCs w:val="22"/>
      <w:lang w:val="en-US" w:eastAsia="ja-JP"/>
    </w:rPr>
  </w:style>
  <w:style w:type="character" w:customStyle="1" w:styleId="NoteHeadingChar">
    <w:name w:val="Note Heading Char"/>
    <w:basedOn w:val="DefaultParagraphFont"/>
    <w:link w:val="NoteHeading"/>
    <w:uiPriority w:val="99"/>
    <w:semiHidden/>
  </w:style>
  <w:style w:type="character" w:styleId="PlaceholderText">
    <w:name w:val="Placeholder Text"/>
    <w:basedOn w:val="DefaultParagraphFont"/>
    <w:uiPriority w:val="99"/>
    <w:semiHidden/>
    <w:rPr>
      <w:color w:val="595959" w:themeColor="text1" w:themeTint="A6"/>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character" w:customStyle="1" w:styleId="SalutationChar">
    <w:name w:val="Salutation Char"/>
    <w:basedOn w:val="DefaultParagraphFont"/>
    <w:link w:val="Salutation"/>
    <w:uiPriority w:val="99"/>
    <w:semiHidden/>
  </w:style>
  <w:style w:type="character" w:customStyle="1" w:styleId="SignatureChar">
    <w:name w:val="Signature Char"/>
    <w:basedOn w:val="DefaultParagraphFont"/>
    <w:link w:val="Signature"/>
    <w:uiPriority w:val="99"/>
    <w:semiHidden/>
  </w:style>
  <w:style w:type="character" w:customStyle="1" w:styleId="SubtleEmphasis1">
    <w:name w:val="Subtle Emphasis1"/>
    <w:basedOn w:val="DefaultParagraphFont"/>
    <w:uiPriority w:val="19"/>
    <w:semiHidden/>
    <w:unhideWhenUsed/>
    <w:qFormat/>
    <w:rPr>
      <w:i/>
      <w:iCs/>
      <w:color w:val="404040" w:themeColor="text1" w:themeTint="BF"/>
    </w:rPr>
  </w:style>
  <w:style w:type="character" w:customStyle="1" w:styleId="SubtleReference1">
    <w:name w:val="Subtle Reference1"/>
    <w:basedOn w:val="DefaultParagraphFont"/>
    <w:uiPriority w:val="31"/>
    <w:semiHidden/>
    <w:unhideWhenUsed/>
    <w:qFormat/>
    <w:rPr>
      <w:smallCaps/>
      <w:color w:val="595959" w:themeColor="text1" w:themeTint="A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semiHidden/>
    <w:unhideWhenUsed/>
    <w:qFormat/>
    <w:pPr>
      <w:spacing w:before="240" w:after="0" w:line="360" w:lineRule="auto"/>
      <w:outlineLvl w:val="9"/>
    </w:pPr>
    <w:rPr>
      <w:color w:val="004A67" w:themeColor="accent1" w:themeShade="80"/>
      <w:sz w:val="32"/>
      <w:szCs w:val="32"/>
      <w14:textFill>
        <w14:solidFill>
          <w14:schemeClr w14:val="accent1">
            <w14:lumMod w14:val="50000"/>
            <w14:lumMod w14:val="85000"/>
            <w14:lumOff w14:val="1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y.duryee\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791E33248746748EBB9D759537032F"/>
        <w:category>
          <w:name w:val="General"/>
          <w:gallery w:val="placeholder"/>
        </w:category>
        <w:types>
          <w:type w:val="bbPlcHdr"/>
        </w:types>
        <w:behaviors>
          <w:behavior w:val="content"/>
        </w:behaviors>
        <w:guid w:val="{923FC214-46F7-4C29-9FF1-E0C2E4A961DB}"/>
      </w:docPartPr>
      <w:docPartBody>
        <w:p w:rsidR="003E2696" w:rsidRDefault="00CD3E9E">
          <w:pPr>
            <w:pStyle w:val="0D791E33248746748EBB9D759537032F"/>
          </w:pPr>
          <w:r>
            <w:t>Objective</w:t>
          </w:r>
        </w:p>
      </w:docPartBody>
    </w:docPart>
    <w:docPart>
      <w:docPartPr>
        <w:name w:val="C914A09BB9DA47BD8E24F96D9D46D744"/>
        <w:category>
          <w:name w:val="General"/>
          <w:gallery w:val="placeholder"/>
        </w:category>
        <w:types>
          <w:type w:val="bbPlcHdr"/>
        </w:types>
        <w:behaviors>
          <w:behavior w:val="content"/>
        </w:behaviors>
        <w:guid w:val="{3027F1D8-0BAE-4C49-84CE-CCE1B63C74E7}"/>
      </w:docPartPr>
      <w:docPartBody>
        <w:p w:rsidR="003E2696" w:rsidRDefault="00CD3E9E">
          <w:pPr>
            <w:pStyle w:val="C914A09BB9DA47BD8E24F96D9D46D744"/>
          </w:pPr>
          <w:r>
            <w:t>Skills &amp; Abilities</w:t>
          </w:r>
        </w:p>
      </w:docPartBody>
    </w:docPart>
    <w:docPart>
      <w:docPartPr>
        <w:name w:val="E70535E9E2F743A0BB2BE9A8798526A5"/>
        <w:category>
          <w:name w:val="General"/>
          <w:gallery w:val="placeholder"/>
        </w:category>
        <w:types>
          <w:type w:val="bbPlcHdr"/>
        </w:types>
        <w:behaviors>
          <w:behavior w:val="content"/>
        </w:behaviors>
        <w:guid w:val="{CF52FBDD-64D2-4CF3-8C20-07F082A3D2B8}"/>
      </w:docPartPr>
      <w:docPartBody>
        <w:p w:rsidR="003E2696" w:rsidRDefault="00CD3E9E">
          <w:pPr>
            <w:pStyle w:val="E70535E9E2F743A0BB2BE9A8798526A5"/>
          </w:pPr>
          <w:r>
            <w:t>Experience</w:t>
          </w:r>
        </w:p>
      </w:docPartBody>
    </w:docPart>
    <w:docPart>
      <w:docPartPr>
        <w:name w:val="AD52910C841E4CE0B78DAC2F99B2FA40"/>
        <w:category>
          <w:name w:val="General"/>
          <w:gallery w:val="placeholder"/>
        </w:category>
        <w:types>
          <w:type w:val="bbPlcHdr"/>
        </w:types>
        <w:behaviors>
          <w:behavior w:val="content"/>
        </w:behaviors>
        <w:guid w:val="{0068B1F9-36FA-4ED9-AEFB-255C3983AAFA}"/>
      </w:docPartPr>
      <w:docPartBody>
        <w:p w:rsidR="003E2696" w:rsidRDefault="00CD3E9E">
          <w:pPr>
            <w:pStyle w:val="AD52910C841E4CE0B78DAC2F99B2FA40"/>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panose1 w:val="02010800040101010101"/>
    <w:charset w:val="86"/>
    <w:family w:val="auto"/>
    <w:pitch w:val="variable"/>
    <w:sig w:usb0="00000001" w:usb1="080F0000" w:usb2="00000010" w:usb3="00000000" w:csb0="00040000" w:csb1="00000000"/>
  </w:font>
  <w:font w:name="方正姚体">
    <w:altName w:val="Segoe Print"/>
    <w:panose1 w:val="020B0604020202020204"/>
    <w:charset w:val="00"/>
    <w:family w:val="auto"/>
    <w:pitch w:val="default"/>
  </w:font>
  <w:font w:name="Segoe UI">
    <w:panose1 w:val="020B0604020202020204"/>
    <w:charset w:val="00"/>
    <w:family w:val="swiss"/>
    <w:pitch w:val="default"/>
    <w:sig w:usb0="E4002EFF" w:usb1="C000E47F" w:usb2="00000009" w:usb3="00000000" w:csb0="2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CA"/>
    <w:rsid w:val="00175E04"/>
    <w:rsid w:val="003E2696"/>
    <w:rsid w:val="005435CA"/>
    <w:rsid w:val="00CD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659CF01FA49AFADFFC11AD646DF6F">
    <w:name w:val="87B659CF01FA49AFADFFC11AD646DF6F"/>
    <w:qFormat/>
    <w:pPr>
      <w:spacing w:after="160" w:line="259" w:lineRule="auto"/>
    </w:pPr>
    <w:rPr>
      <w:sz w:val="22"/>
      <w:szCs w:val="22"/>
      <w:lang w:val="en-US"/>
    </w:rPr>
  </w:style>
  <w:style w:type="paragraph" w:customStyle="1" w:styleId="8C7CCF25934740C4B7C93E8AE4B6DFE1">
    <w:name w:val="8C7CCF25934740C4B7C93E8AE4B6DFE1"/>
    <w:pPr>
      <w:spacing w:after="160" w:line="259" w:lineRule="auto"/>
    </w:pPr>
    <w:rPr>
      <w:sz w:val="22"/>
      <w:szCs w:val="22"/>
      <w:lang w:val="en-US"/>
    </w:rPr>
  </w:style>
  <w:style w:type="paragraph" w:customStyle="1" w:styleId="39FA3045D1D04DD4899A4237249ECFB9">
    <w:name w:val="39FA3045D1D04DD4899A4237249ECFB9"/>
    <w:pPr>
      <w:spacing w:after="160" w:line="259" w:lineRule="auto"/>
    </w:pPr>
    <w:rPr>
      <w:sz w:val="22"/>
      <w:szCs w:val="22"/>
      <w:lang w:val="en-US"/>
    </w:rPr>
  </w:style>
  <w:style w:type="paragraph" w:customStyle="1" w:styleId="4EEC70A369524B61AA25463928641792">
    <w:name w:val="4EEC70A369524B61AA25463928641792"/>
    <w:qFormat/>
    <w:pPr>
      <w:spacing w:after="160" w:line="259" w:lineRule="auto"/>
    </w:pPr>
    <w:rPr>
      <w:sz w:val="22"/>
      <w:szCs w:val="22"/>
      <w:lang w:val="en-US"/>
    </w:rPr>
  </w:style>
  <w:style w:type="paragraph" w:customStyle="1" w:styleId="70589AA968BB4BF384F839A4DC725768">
    <w:name w:val="70589AA968BB4BF384F839A4DC725768"/>
    <w:pPr>
      <w:spacing w:after="160" w:line="259" w:lineRule="auto"/>
    </w:pPr>
    <w:rPr>
      <w:sz w:val="22"/>
      <w:szCs w:val="22"/>
      <w:lang w:val="en-US"/>
    </w:rPr>
  </w:style>
  <w:style w:type="paragraph" w:customStyle="1" w:styleId="0D791E33248746748EBB9D759537032F">
    <w:name w:val="0D791E33248746748EBB9D759537032F"/>
    <w:pPr>
      <w:spacing w:after="160" w:line="259" w:lineRule="auto"/>
    </w:pPr>
    <w:rPr>
      <w:sz w:val="22"/>
      <w:szCs w:val="22"/>
      <w:lang w:val="en-US"/>
    </w:rPr>
  </w:style>
  <w:style w:type="paragraph" w:customStyle="1" w:styleId="D09BF083E1684BFE98608504D7B6EF40">
    <w:name w:val="D09BF083E1684BFE98608504D7B6EF40"/>
    <w:qFormat/>
    <w:pPr>
      <w:spacing w:after="160" w:line="259" w:lineRule="auto"/>
    </w:pPr>
    <w:rPr>
      <w:sz w:val="22"/>
      <w:szCs w:val="22"/>
      <w:lang w:val="en-US"/>
    </w:rPr>
  </w:style>
  <w:style w:type="paragraph" w:customStyle="1" w:styleId="C914A09BB9DA47BD8E24F96D9D46D744">
    <w:name w:val="C914A09BB9DA47BD8E24F96D9D46D744"/>
    <w:qFormat/>
    <w:pPr>
      <w:spacing w:after="160" w:line="259" w:lineRule="auto"/>
    </w:pPr>
    <w:rPr>
      <w:sz w:val="22"/>
      <w:szCs w:val="22"/>
      <w:lang w:val="en-US"/>
    </w:rPr>
  </w:style>
  <w:style w:type="paragraph" w:customStyle="1" w:styleId="19284E46BE644F4AB4560D07606F1146">
    <w:name w:val="19284E46BE644F4AB4560D07606F1146"/>
    <w:qFormat/>
    <w:pPr>
      <w:spacing w:after="160" w:line="259" w:lineRule="auto"/>
    </w:pPr>
    <w:rPr>
      <w:sz w:val="22"/>
      <w:szCs w:val="22"/>
      <w:lang w:val="en-US"/>
    </w:rPr>
  </w:style>
  <w:style w:type="paragraph" w:customStyle="1" w:styleId="E70535E9E2F743A0BB2BE9A8798526A5">
    <w:name w:val="E70535E9E2F743A0BB2BE9A8798526A5"/>
    <w:qFormat/>
    <w:pPr>
      <w:spacing w:after="160" w:line="259" w:lineRule="auto"/>
    </w:pPr>
    <w:rPr>
      <w:sz w:val="22"/>
      <w:szCs w:val="22"/>
      <w:lang w:val="en-US"/>
    </w:rPr>
  </w:style>
  <w:style w:type="paragraph" w:customStyle="1" w:styleId="0E4FCFB0F5B24CA1A99480A1493A9848">
    <w:name w:val="0E4FCFB0F5B24CA1A99480A1493A9848"/>
    <w:qFormat/>
    <w:pPr>
      <w:spacing w:after="160" w:line="259" w:lineRule="auto"/>
    </w:pPr>
    <w:rPr>
      <w:sz w:val="22"/>
      <w:szCs w:val="22"/>
      <w:lang w:val="en-US"/>
    </w:rPr>
  </w:style>
  <w:style w:type="paragraph" w:customStyle="1" w:styleId="5868879A642549A1A2804ABDD3C95604">
    <w:name w:val="5868879A642549A1A2804ABDD3C95604"/>
    <w:qFormat/>
    <w:pPr>
      <w:spacing w:after="160" w:line="259" w:lineRule="auto"/>
    </w:pPr>
    <w:rPr>
      <w:sz w:val="22"/>
      <w:szCs w:val="22"/>
      <w:lang w:val="en-US"/>
    </w:rPr>
  </w:style>
  <w:style w:type="paragraph" w:customStyle="1" w:styleId="9B475E9AF903484AAF927CABF75AD424">
    <w:name w:val="9B475E9AF903484AAF927CABF75AD424"/>
    <w:qFormat/>
    <w:pPr>
      <w:spacing w:after="160" w:line="259" w:lineRule="auto"/>
    </w:pPr>
    <w:rPr>
      <w:sz w:val="22"/>
      <w:szCs w:val="22"/>
      <w:lang w:val="en-US"/>
    </w:rPr>
  </w:style>
  <w:style w:type="paragraph" w:customStyle="1" w:styleId="4571E15AF9F44D2FAC4750B741F7C6CC">
    <w:name w:val="4571E15AF9F44D2FAC4750B741F7C6CC"/>
    <w:qFormat/>
    <w:pPr>
      <w:spacing w:after="160" w:line="259" w:lineRule="auto"/>
    </w:pPr>
    <w:rPr>
      <w:sz w:val="22"/>
      <w:szCs w:val="22"/>
      <w:lang w:val="en-US"/>
    </w:rPr>
  </w:style>
  <w:style w:type="paragraph" w:customStyle="1" w:styleId="80B297565DF24635B16909DF28D1B96C">
    <w:name w:val="80B297565DF24635B16909DF28D1B96C"/>
    <w:qFormat/>
    <w:pPr>
      <w:spacing w:after="160" w:line="259" w:lineRule="auto"/>
    </w:pPr>
    <w:rPr>
      <w:sz w:val="22"/>
      <w:szCs w:val="22"/>
      <w:lang w:val="en-US"/>
    </w:rPr>
  </w:style>
  <w:style w:type="paragraph" w:customStyle="1" w:styleId="8BD16002A4D04E639E88EC5031830163">
    <w:name w:val="8BD16002A4D04E639E88EC5031830163"/>
    <w:qFormat/>
    <w:pPr>
      <w:spacing w:after="160" w:line="259" w:lineRule="auto"/>
    </w:pPr>
    <w:rPr>
      <w:sz w:val="22"/>
      <w:szCs w:val="22"/>
      <w:lang w:val="en-US"/>
    </w:rPr>
  </w:style>
  <w:style w:type="paragraph" w:customStyle="1" w:styleId="DC690B51340E4F1194EA106909BDEEB3">
    <w:name w:val="DC690B51340E4F1194EA106909BDEEB3"/>
    <w:qFormat/>
    <w:pPr>
      <w:spacing w:after="160" w:line="259" w:lineRule="auto"/>
    </w:pPr>
    <w:rPr>
      <w:sz w:val="22"/>
      <w:szCs w:val="22"/>
      <w:lang w:val="en-US"/>
    </w:rPr>
  </w:style>
  <w:style w:type="paragraph" w:customStyle="1" w:styleId="2C3A8E7CE12E40D2B40C850A0E91E358">
    <w:name w:val="2C3A8E7CE12E40D2B40C850A0E91E358"/>
    <w:qFormat/>
    <w:pPr>
      <w:spacing w:after="160" w:line="259" w:lineRule="auto"/>
    </w:pPr>
    <w:rPr>
      <w:sz w:val="22"/>
      <w:szCs w:val="22"/>
      <w:lang w:val="en-US"/>
    </w:rPr>
  </w:style>
  <w:style w:type="paragraph" w:customStyle="1" w:styleId="8AE4B7417DFA47D18020E185BC86E1F6">
    <w:name w:val="8AE4B7417DFA47D18020E185BC86E1F6"/>
    <w:qFormat/>
    <w:pPr>
      <w:spacing w:after="160" w:line="259" w:lineRule="auto"/>
    </w:pPr>
    <w:rPr>
      <w:sz w:val="22"/>
      <w:szCs w:val="22"/>
      <w:lang w:val="en-US"/>
    </w:rPr>
  </w:style>
  <w:style w:type="paragraph" w:customStyle="1" w:styleId="7E6AD35AE02A4A78B8007254CC370F22">
    <w:name w:val="7E6AD35AE02A4A78B8007254CC370F22"/>
    <w:qFormat/>
    <w:pPr>
      <w:spacing w:after="160" w:line="259" w:lineRule="auto"/>
    </w:pPr>
    <w:rPr>
      <w:sz w:val="22"/>
      <w:szCs w:val="22"/>
      <w:lang w:val="en-US"/>
    </w:rPr>
  </w:style>
  <w:style w:type="paragraph" w:customStyle="1" w:styleId="5CA9C14B27A04BDD9BE7E2A09E9C1A89">
    <w:name w:val="5CA9C14B27A04BDD9BE7E2A09E9C1A89"/>
    <w:qFormat/>
    <w:pPr>
      <w:spacing w:after="160" w:line="259" w:lineRule="auto"/>
    </w:pPr>
    <w:rPr>
      <w:sz w:val="22"/>
      <w:szCs w:val="22"/>
      <w:lang w:val="en-US"/>
    </w:rPr>
  </w:style>
  <w:style w:type="paragraph" w:customStyle="1" w:styleId="0B03F73465B04E24A7F212E11281C329">
    <w:name w:val="0B03F73465B04E24A7F212E11281C329"/>
    <w:qFormat/>
    <w:pPr>
      <w:spacing w:after="160" w:line="259" w:lineRule="auto"/>
    </w:pPr>
    <w:rPr>
      <w:sz w:val="22"/>
      <w:szCs w:val="22"/>
      <w:lang w:val="en-US"/>
    </w:rPr>
  </w:style>
  <w:style w:type="paragraph" w:customStyle="1" w:styleId="03D7DC1F74504719975E253F71C912D2">
    <w:name w:val="03D7DC1F74504719975E253F71C912D2"/>
    <w:qFormat/>
    <w:pPr>
      <w:spacing w:after="160" w:line="259" w:lineRule="auto"/>
    </w:pPr>
    <w:rPr>
      <w:sz w:val="22"/>
      <w:szCs w:val="22"/>
      <w:lang w:val="en-US"/>
    </w:rPr>
  </w:style>
  <w:style w:type="paragraph" w:customStyle="1" w:styleId="183706E1582A4214B54F1FDF000FB276">
    <w:name w:val="183706E1582A4214B54F1FDF000FB276"/>
    <w:qFormat/>
    <w:pPr>
      <w:spacing w:after="160" w:line="259" w:lineRule="auto"/>
    </w:pPr>
    <w:rPr>
      <w:sz w:val="22"/>
      <w:szCs w:val="22"/>
      <w:lang w:val="en-US"/>
    </w:rPr>
  </w:style>
  <w:style w:type="paragraph" w:customStyle="1" w:styleId="D43D8086A792402E9CA0D94D9943C50E">
    <w:name w:val="D43D8086A792402E9CA0D94D9943C50E"/>
    <w:qFormat/>
    <w:pPr>
      <w:spacing w:after="160" w:line="259" w:lineRule="auto"/>
    </w:pPr>
    <w:rPr>
      <w:sz w:val="22"/>
      <w:szCs w:val="22"/>
      <w:lang w:val="en-US"/>
    </w:rPr>
  </w:style>
  <w:style w:type="paragraph" w:customStyle="1" w:styleId="DC1FFD59C9004556A4418320A984FE50">
    <w:name w:val="DC1FFD59C9004556A4418320A984FE50"/>
    <w:qFormat/>
    <w:pPr>
      <w:spacing w:after="160" w:line="259" w:lineRule="auto"/>
    </w:pPr>
    <w:rPr>
      <w:sz w:val="22"/>
      <w:szCs w:val="22"/>
      <w:lang w:val="en-US"/>
    </w:rPr>
  </w:style>
  <w:style w:type="paragraph" w:customStyle="1" w:styleId="B21F1F6DD87E42E99EDFF50CDDABC308">
    <w:name w:val="B21F1F6DD87E42E99EDFF50CDDABC308"/>
    <w:qFormat/>
    <w:pPr>
      <w:spacing w:after="160" w:line="259" w:lineRule="auto"/>
    </w:pPr>
    <w:rPr>
      <w:sz w:val="22"/>
      <w:szCs w:val="22"/>
      <w:lang w:val="en-US"/>
    </w:rPr>
  </w:style>
  <w:style w:type="paragraph" w:customStyle="1" w:styleId="159BDFAE8AD1411B90999F69B1E5E7F4">
    <w:name w:val="159BDFAE8AD1411B90999F69B1E5E7F4"/>
    <w:qFormat/>
    <w:pPr>
      <w:spacing w:after="160" w:line="259" w:lineRule="auto"/>
    </w:pPr>
    <w:rPr>
      <w:sz w:val="22"/>
      <w:szCs w:val="22"/>
      <w:lang w:val="en-US"/>
    </w:rPr>
  </w:style>
  <w:style w:type="paragraph" w:customStyle="1" w:styleId="BDFBFD86867D41CDAA5A3788F94D6E83">
    <w:name w:val="BDFBFD86867D41CDAA5A3788F94D6E83"/>
    <w:qFormat/>
    <w:pPr>
      <w:spacing w:after="160" w:line="259" w:lineRule="auto"/>
    </w:pPr>
    <w:rPr>
      <w:sz w:val="22"/>
      <w:szCs w:val="22"/>
      <w:lang w:val="en-US"/>
    </w:rPr>
  </w:style>
  <w:style w:type="paragraph" w:customStyle="1" w:styleId="B75647BFEDC54D73B3002E05E844B9FC">
    <w:name w:val="B75647BFEDC54D73B3002E05E844B9FC"/>
    <w:qFormat/>
    <w:pPr>
      <w:spacing w:after="160" w:line="259" w:lineRule="auto"/>
    </w:pPr>
    <w:rPr>
      <w:sz w:val="22"/>
      <w:szCs w:val="22"/>
      <w:lang w:val="en-US"/>
    </w:rPr>
  </w:style>
  <w:style w:type="paragraph" w:customStyle="1" w:styleId="AD52910C841E4CE0B78DAC2F99B2FA40">
    <w:name w:val="AD52910C841E4CE0B78DAC2F99B2FA40"/>
    <w:qFormat/>
    <w:pPr>
      <w:spacing w:after="160" w:line="259" w:lineRule="auto"/>
    </w:pPr>
    <w:rPr>
      <w:sz w:val="22"/>
      <w:szCs w:val="22"/>
      <w:lang w:val="en-US"/>
    </w:rPr>
  </w:style>
  <w:style w:type="paragraph" w:customStyle="1" w:styleId="062C167B866147ABA57C131EE3ED01FE">
    <w:name w:val="062C167B866147ABA57C131EE3ED01FE"/>
    <w:qFormat/>
    <w:pPr>
      <w:spacing w:after="160" w:line="259" w:lineRule="auto"/>
    </w:pPr>
    <w:rPr>
      <w:sz w:val="22"/>
      <w:szCs w:val="22"/>
      <w:lang w:val="en-US"/>
    </w:rPr>
  </w:style>
  <w:style w:type="paragraph" w:customStyle="1" w:styleId="13EFC97CEB854AF99C8F4AE9C015305F">
    <w:name w:val="13EFC97CEB854AF99C8F4AE9C015305F"/>
    <w:qFormat/>
    <w:pPr>
      <w:spacing w:after="160" w:line="259" w:lineRule="auto"/>
    </w:pPr>
    <w:rPr>
      <w:sz w:val="22"/>
      <w:szCs w:val="22"/>
      <w:lang w:val="en-US"/>
    </w:rPr>
  </w:style>
  <w:style w:type="paragraph" w:customStyle="1" w:styleId="2949C61D9A45408A9A0427EAF42C0448">
    <w:name w:val="2949C61D9A45408A9A0427EAF42C0448"/>
    <w:qFormat/>
    <w:pPr>
      <w:spacing w:after="160" w:line="259" w:lineRule="auto"/>
    </w:pPr>
    <w:rPr>
      <w:sz w:val="22"/>
      <w:szCs w:val="22"/>
      <w:lang w:val="en-US"/>
    </w:rPr>
  </w:style>
  <w:style w:type="paragraph" w:customStyle="1" w:styleId="7EA928C71E7F4DD296541D34C30E44FC">
    <w:name w:val="7EA928C71E7F4DD296541D34C30E44FC"/>
    <w:qFormat/>
    <w:pPr>
      <w:spacing w:after="160" w:line="259" w:lineRule="auto"/>
    </w:pPr>
    <w:rPr>
      <w:sz w:val="22"/>
      <w:szCs w:val="22"/>
      <w:lang w:val="en-US"/>
    </w:rPr>
  </w:style>
  <w:style w:type="paragraph" w:customStyle="1" w:styleId="1010483A83864DBB8E5F9BCDF95FD5A6">
    <w:name w:val="1010483A83864DBB8E5F9BCDF95FD5A6"/>
    <w:qFormat/>
    <w:pPr>
      <w:spacing w:after="160" w:line="259" w:lineRule="auto"/>
    </w:pPr>
    <w:rPr>
      <w:sz w:val="22"/>
      <w:szCs w:val="22"/>
      <w:lang w:val="en-US"/>
    </w:rPr>
  </w:style>
  <w:style w:type="paragraph" w:customStyle="1" w:styleId="292797DC3D6B4FC296E2BFEF0730B27C">
    <w:name w:val="292797DC3D6B4FC296E2BFEF0730B27C"/>
    <w:qFormat/>
    <w:pPr>
      <w:spacing w:after="160" w:line="259" w:lineRule="auto"/>
    </w:pPr>
    <w:rPr>
      <w:sz w:val="22"/>
      <w:szCs w:val="22"/>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C:\Users\suzy.duryee\AppData\Roaming\Microsoft\Templates\Resume (chronological).dotx</Template>
  <TotalTime>0</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suzy.duryee</dc:creator>
  <cp:lastModifiedBy>Rahul Mehra</cp:lastModifiedBy>
  <cp:revision>2</cp:revision>
  <cp:lastPrinted>2018-07-03T17:39:00Z</cp:lastPrinted>
  <dcterms:created xsi:type="dcterms:W3CDTF">2018-07-20T23:44:00Z</dcterms:created>
  <dcterms:modified xsi:type="dcterms:W3CDTF">2018-07-20T23:44:00Z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