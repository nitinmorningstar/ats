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882" w:rsidRDefault="007B2DD0">
      <w:pPr>
        <w:spacing w:before="61"/>
        <w:ind w:left="4303" w:right="4397"/>
        <w:jc w:val="center"/>
        <w:rPr>
          <w:b/>
          <w:i/>
          <w:sz w:val="32"/>
        </w:rPr>
      </w:pPr>
      <w:bookmarkStart w:id="0" w:name="_GoBack"/>
      <w:r>
        <w:rPr>
          <w:b/>
          <w:i/>
          <w:sz w:val="32"/>
        </w:rPr>
        <w:t>CALEB ODESTIN</w:t>
      </w:r>
    </w:p>
    <w:bookmarkEnd w:id="0"/>
    <w:p w:rsidR="00042882" w:rsidRDefault="007B2DD0">
      <w:pPr>
        <w:spacing w:before="22"/>
        <w:ind w:left="4307" w:right="4397"/>
        <w:jc w:val="center"/>
        <w:rPr>
          <w:b/>
          <w:i/>
          <w:sz w:val="24"/>
        </w:rPr>
      </w:pPr>
      <w:r>
        <w:rPr>
          <w:b/>
          <w:i/>
          <w:sz w:val="24"/>
        </w:rPr>
        <w:t>170 Mapes Ave 3</w:t>
      </w:r>
      <w:r>
        <w:rPr>
          <w:b/>
          <w:i/>
          <w:position w:val="9"/>
          <w:sz w:val="14"/>
        </w:rPr>
        <w:t xml:space="preserve">rd  </w:t>
      </w:r>
      <w:r>
        <w:rPr>
          <w:b/>
          <w:i/>
          <w:sz w:val="24"/>
        </w:rPr>
        <w:t>Fl  Newark, NJ</w:t>
      </w:r>
    </w:p>
    <w:p w:rsidR="00042882" w:rsidRDefault="007B2DD0">
      <w:pPr>
        <w:spacing w:before="9"/>
        <w:ind w:left="4307" w:right="4386"/>
        <w:jc w:val="center"/>
        <w:rPr>
          <w:b/>
          <w:sz w:val="24"/>
        </w:rPr>
      </w:pPr>
      <w:r>
        <w:rPr>
          <w:b/>
          <w:sz w:val="24"/>
        </w:rPr>
        <w:t>9085900276</w:t>
      </w:r>
    </w:p>
    <w:p w:rsidR="00042882" w:rsidRDefault="007B2DD0">
      <w:pPr>
        <w:spacing w:before="9"/>
        <w:ind w:left="4306" w:right="4397"/>
        <w:jc w:val="center"/>
        <w:rPr>
          <w:b/>
          <w:i/>
          <w:sz w:val="24"/>
        </w:rPr>
      </w:pPr>
      <w:r>
        <w:rPr>
          <w:noProof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</wp:posOffset>
            </wp:positionH>
            <wp:positionV relativeFrom="paragraph">
              <wp:posOffset>233680</wp:posOffset>
            </wp:positionV>
            <wp:extent cx="7658100" cy="285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b/>
            <w:i/>
            <w:color w:val="0000FF"/>
            <w:sz w:val="24"/>
            <w:u w:val="single" w:color="0000FF"/>
          </w:rPr>
          <w:t>codestin@yahoo.com</w:t>
        </w:r>
      </w:hyperlink>
    </w:p>
    <w:p w:rsidR="00042882" w:rsidRDefault="00042882">
      <w:pPr>
        <w:pStyle w:val="BodyText"/>
        <w:spacing w:before="0"/>
        <w:ind w:left="0" w:firstLine="0"/>
        <w:rPr>
          <w:b/>
          <w:i/>
          <w:sz w:val="26"/>
        </w:rPr>
      </w:pPr>
    </w:p>
    <w:p w:rsidR="00042882" w:rsidRDefault="00042882">
      <w:pPr>
        <w:pStyle w:val="BodyText"/>
        <w:spacing w:before="4"/>
        <w:ind w:left="0" w:firstLine="0"/>
        <w:rPr>
          <w:b/>
          <w:i/>
        </w:rPr>
      </w:pPr>
    </w:p>
    <w:p w:rsidR="00042882" w:rsidRDefault="007B2DD0">
      <w:pPr>
        <w:ind w:left="4307" w:right="4388"/>
        <w:jc w:val="center"/>
        <w:rPr>
          <w:b/>
          <w:sz w:val="24"/>
        </w:rPr>
      </w:pPr>
      <w:r>
        <w:rPr>
          <w:b/>
          <w:sz w:val="24"/>
        </w:rPr>
        <w:t>PROFESSIONAL SUMMARY</w:t>
      </w:r>
    </w:p>
    <w:p w:rsidR="00042882" w:rsidRDefault="007B2DD0">
      <w:pPr>
        <w:pStyle w:val="BodyText"/>
        <w:spacing w:before="9" w:line="247" w:lineRule="auto"/>
        <w:ind w:left="640" w:right="737" w:firstLine="0"/>
      </w:pPr>
      <w:r>
        <w:t xml:space="preserve">Accomplished and skilled laborer with experience in building trade, warehouses, food services, and customer </w:t>
      </w:r>
      <w:r>
        <w:t>care. Ability to complete tasks in timely and professional manner. Track record of exceeding expectations while working safely.</w:t>
      </w:r>
    </w:p>
    <w:p w:rsidR="00042882" w:rsidRDefault="00042882">
      <w:pPr>
        <w:pStyle w:val="BodyText"/>
        <w:spacing w:before="11"/>
        <w:ind w:left="0" w:firstLine="0"/>
      </w:pPr>
    </w:p>
    <w:p w:rsidR="00042882" w:rsidRDefault="007B2DD0">
      <w:pPr>
        <w:pStyle w:val="Heading1"/>
        <w:ind w:left="4303" w:right="4397"/>
      </w:pPr>
      <w:r>
        <w:t>EXPERIENCE</w:t>
      </w:r>
    </w:p>
    <w:p w:rsidR="00042882" w:rsidRDefault="007B2DD0">
      <w:pPr>
        <w:tabs>
          <w:tab w:val="left" w:pos="7839"/>
        </w:tabs>
        <w:spacing w:before="129"/>
        <w:ind w:left="640"/>
        <w:rPr>
          <w:sz w:val="24"/>
        </w:rPr>
      </w:pPr>
      <w:r>
        <w:rPr>
          <w:b/>
          <w:sz w:val="24"/>
        </w:rPr>
        <w:t xml:space="preserve">Angleboard, </w:t>
      </w:r>
      <w:r>
        <w:rPr>
          <w:sz w:val="24"/>
        </w:rPr>
        <w:t>Newark, NJ</w:t>
      </w:r>
    </w:p>
    <w:p w:rsidR="00042882" w:rsidRDefault="007B2DD0">
      <w:pPr>
        <w:tabs>
          <w:tab w:val="left" w:pos="7839"/>
        </w:tabs>
        <w:spacing w:before="129"/>
        <w:ind w:left="640"/>
        <w:rPr>
          <w:b/>
          <w:sz w:val="24"/>
        </w:rPr>
      </w:pPr>
      <w:r>
        <w:rPr>
          <w:b/>
          <w:sz w:val="24"/>
        </w:rPr>
        <w:t>January 2017-Present</w:t>
      </w:r>
    </w:p>
    <w:p w:rsidR="00042882" w:rsidRDefault="007B2DD0">
      <w:pPr>
        <w:spacing w:before="9"/>
        <w:ind w:left="640"/>
        <w:rPr>
          <w:i/>
          <w:sz w:val="24"/>
        </w:rPr>
      </w:pPr>
      <w:r>
        <w:rPr>
          <w:i/>
          <w:sz w:val="24"/>
        </w:rPr>
        <w:t>Machine Tech</w:t>
      </w:r>
    </w:p>
    <w:p w:rsidR="00042882" w:rsidRDefault="007B2DD0">
      <w:pPr>
        <w:pStyle w:val="ListParagraph"/>
        <w:numPr>
          <w:ilvl w:val="0"/>
          <w:numId w:val="1"/>
        </w:numPr>
        <w:tabs>
          <w:tab w:val="left" w:pos="1359"/>
          <w:tab w:val="left" w:pos="1360"/>
        </w:tabs>
        <w:rPr>
          <w:sz w:val="24"/>
        </w:rPr>
      </w:pPr>
      <w:r>
        <w:rPr>
          <w:sz w:val="24"/>
        </w:rPr>
        <w:t xml:space="preserve">Building 40 pallets, and loading27,000-40,000 angle </w:t>
      </w:r>
      <w:r>
        <w:rPr>
          <w:sz w:val="24"/>
        </w:rPr>
        <w:t>protective boards to be shipped</w:t>
      </w:r>
    </w:p>
    <w:p w:rsidR="00042882" w:rsidRDefault="007B2DD0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rPr>
          <w:sz w:val="24"/>
        </w:rPr>
      </w:pPr>
      <w:r>
        <w:rPr>
          <w:sz w:val="24"/>
        </w:rPr>
        <w:t>Machine operating and maintenance, prevent overheating</w:t>
      </w:r>
    </w:p>
    <w:p w:rsidR="00042882" w:rsidRDefault="007B2DD0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rPr>
          <w:sz w:val="24"/>
        </w:rPr>
      </w:pPr>
      <w:r>
        <w:rPr>
          <w:sz w:val="24"/>
        </w:rPr>
        <w:t>Making daily quotas and bonus for double productivity</w:t>
      </w:r>
    </w:p>
    <w:p w:rsidR="00042882" w:rsidRDefault="00042882">
      <w:pPr>
        <w:pStyle w:val="BodyText"/>
        <w:spacing w:before="6"/>
        <w:ind w:left="0" w:firstLine="0"/>
        <w:rPr>
          <w:sz w:val="25"/>
        </w:rPr>
      </w:pPr>
    </w:p>
    <w:p w:rsidR="00042882" w:rsidRDefault="007B2DD0">
      <w:pPr>
        <w:tabs>
          <w:tab w:val="left" w:pos="7839"/>
        </w:tabs>
        <w:spacing w:before="1"/>
        <w:ind w:left="640"/>
        <w:rPr>
          <w:sz w:val="24"/>
        </w:rPr>
      </w:pPr>
      <w:r>
        <w:rPr>
          <w:b/>
          <w:sz w:val="24"/>
        </w:rPr>
        <w:t xml:space="preserve">AeroFarm, </w:t>
      </w:r>
      <w:r>
        <w:rPr>
          <w:sz w:val="24"/>
        </w:rPr>
        <w:t>Newark, NJ</w:t>
      </w:r>
    </w:p>
    <w:p w:rsidR="00042882" w:rsidRDefault="007B2DD0">
      <w:pPr>
        <w:tabs>
          <w:tab w:val="left" w:pos="7839"/>
        </w:tabs>
        <w:spacing w:before="1"/>
        <w:ind w:left="640"/>
        <w:rPr>
          <w:b/>
          <w:sz w:val="24"/>
        </w:rPr>
      </w:pPr>
      <w:r>
        <w:rPr>
          <w:b/>
          <w:sz w:val="24"/>
        </w:rPr>
        <w:t>March 2016-June 2016</w:t>
      </w:r>
    </w:p>
    <w:p w:rsidR="00042882" w:rsidRDefault="007B2DD0">
      <w:pPr>
        <w:spacing w:before="9"/>
        <w:ind w:left="640"/>
        <w:rPr>
          <w:i/>
          <w:sz w:val="24"/>
        </w:rPr>
      </w:pPr>
      <w:r>
        <w:rPr>
          <w:i/>
          <w:sz w:val="24"/>
        </w:rPr>
        <w:t>Tech 1</w:t>
      </w:r>
    </w:p>
    <w:p w:rsidR="00042882" w:rsidRDefault="007B2DD0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rPr>
          <w:sz w:val="24"/>
        </w:rPr>
      </w:pPr>
      <w:r>
        <w:rPr>
          <w:sz w:val="24"/>
        </w:rPr>
        <w:t>Metal Frame, electrical panel, and inside water irrigation assemb</w:t>
      </w:r>
      <w:r>
        <w:rPr>
          <w:sz w:val="24"/>
        </w:rPr>
        <w:t>ly for 14 building size machines</w:t>
      </w:r>
    </w:p>
    <w:p w:rsidR="00042882" w:rsidRDefault="007B2DD0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rPr>
          <w:sz w:val="24"/>
        </w:rPr>
      </w:pPr>
      <w:r>
        <w:rPr>
          <w:sz w:val="24"/>
        </w:rPr>
        <w:t>Warehouse cleaning</w:t>
      </w:r>
    </w:p>
    <w:p w:rsidR="00042882" w:rsidRDefault="007B2DD0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7"/>
        <w:rPr>
          <w:sz w:val="24"/>
        </w:rPr>
      </w:pPr>
      <w:r>
        <w:rPr>
          <w:sz w:val="24"/>
        </w:rPr>
        <w:t>Forklift operating</w:t>
      </w:r>
    </w:p>
    <w:p w:rsidR="00042882" w:rsidRDefault="007B2DD0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rPr>
          <w:sz w:val="24"/>
        </w:rPr>
      </w:pPr>
      <w:r>
        <w:rPr>
          <w:sz w:val="24"/>
        </w:rPr>
        <w:t>Led 40 Team member under foremans in the area of plumbing ,construction ,electricity</w:t>
      </w:r>
    </w:p>
    <w:p w:rsidR="00042882" w:rsidRDefault="007B2DD0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rPr>
          <w:sz w:val="24"/>
        </w:rPr>
      </w:pPr>
      <w:r>
        <w:rPr>
          <w:sz w:val="24"/>
        </w:rPr>
        <w:t>Met all safety requirements</w:t>
      </w:r>
    </w:p>
    <w:p w:rsidR="00042882" w:rsidRDefault="00042882">
      <w:pPr>
        <w:pStyle w:val="BodyText"/>
        <w:spacing w:before="7"/>
        <w:ind w:left="0" w:firstLine="0"/>
        <w:rPr>
          <w:sz w:val="25"/>
        </w:rPr>
      </w:pPr>
    </w:p>
    <w:p w:rsidR="00042882" w:rsidRDefault="007B2DD0">
      <w:pPr>
        <w:tabs>
          <w:tab w:val="left" w:pos="7839"/>
        </w:tabs>
        <w:ind w:left="640"/>
        <w:rPr>
          <w:sz w:val="24"/>
        </w:rPr>
      </w:pPr>
      <w:r>
        <w:rPr>
          <w:b/>
          <w:sz w:val="24"/>
        </w:rPr>
        <w:t xml:space="preserve">Papa John’s   </w:t>
      </w:r>
      <w:r>
        <w:rPr>
          <w:sz w:val="24"/>
        </w:rPr>
        <w:t>New Haven/Jamaica</w:t>
      </w:r>
      <w:r>
        <w:rPr>
          <w:spacing w:val="-1"/>
          <w:sz w:val="24"/>
        </w:rPr>
        <w:t xml:space="preserve"> </w:t>
      </w:r>
      <w:r>
        <w:rPr>
          <w:sz w:val="24"/>
        </w:rPr>
        <w:t>Queen, NY</w:t>
      </w:r>
    </w:p>
    <w:p w:rsidR="00042882" w:rsidRDefault="007B2DD0">
      <w:pPr>
        <w:tabs>
          <w:tab w:val="left" w:pos="7839"/>
        </w:tabs>
        <w:ind w:left="640"/>
        <w:rPr>
          <w:b/>
          <w:sz w:val="24"/>
        </w:rPr>
      </w:pPr>
      <w:r>
        <w:rPr>
          <w:b/>
          <w:sz w:val="24"/>
        </w:rPr>
        <w:t>June 2013- 2016</w:t>
      </w:r>
    </w:p>
    <w:p w:rsidR="00042882" w:rsidRDefault="007B2DD0">
      <w:pPr>
        <w:spacing w:before="9"/>
        <w:ind w:left="640"/>
        <w:rPr>
          <w:i/>
          <w:sz w:val="24"/>
        </w:rPr>
      </w:pPr>
      <w:r>
        <w:rPr>
          <w:i/>
          <w:sz w:val="24"/>
        </w:rPr>
        <w:t>Manager</w:t>
      </w:r>
    </w:p>
    <w:p w:rsidR="00042882" w:rsidRDefault="007B2DD0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rPr>
          <w:sz w:val="24"/>
        </w:rPr>
      </w:pPr>
      <w:r>
        <w:rPr>
          <w:sz w:val="24"/>
        </w:rPr>
        <w:t xml:space="preserve">Pie </w:t>
      </w:r>
      <w:r>
        <w:rPr>
          <w:sz w:val="24"/>
        </w:rPr>
        <w:t>maker, order taker, customer service, upsale customers</w:t>
      </w:r>
    </w:p>
    <w:p w:rsidR="00042882" w:rsidRDefault="007B2DD0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rPr>
          <w:sz w:val="24"/>
        </w:rPr>
      </w:pPr>
      <w:r>
        <w:rPr>
          <w:sz w:val="24"/>
        </w:rPr>
        <w:t>Route drivers, handle deposits, order inventory/receive and rotate</w:t>
      </w:r>
    </w:p>
    <w:p w:rsidR="00042882" w:rsidRDefault="007B2DD0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rPr>
          <w:sz w:val="24"/>
        </w:rPr>
      </w:pPr>
      <w:r>
        <w:rPr>
          <w:sz w:val="24"/>
        </w:rPr>
        <w:t>Cash handling, make deposits, and train new employees</w:t>
      </w:r>
    </w:p>
    <w:p w:rsidR="00042882" w:rsidRDefault="007B2DD0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rPr>
          <w:sz w:val="24"/>
        </w:rPr>
      </w:pPr>
      <w:r>
        <w:rPr>
          <w:sz w:val="24"/>
        </w:rPr>
        <w:t>Trained 20 team members</w:t>
      </w:r>
    </w:p>
    <w:p w:rsidR="00042882" w:rsidRDefault="00042882">
      <w:pPr>
        <w:pStyle w:val="BodyText"/>
        <w:spacing w:before="6"/>
        <w:ind w:left="0" w:firstLine="0"/>
        <w:rPr>
          <w:sz w:val="25"/>
        </w:rPr>
      </w:pPr>
    </w:p>
    <w:p w:rsidR="00042882" w:rsidRDefault="007B2DD0">
      <w:pPr>
        <w:tabs>
          <w:tab w:val="left" w:pos="7839"/>
        </w:tabs>
        <w:ind w:left="640"/>
        <w:rPr>
          <w:b/>
          <w:sz w:val="24"/>
        </w:rPr>
      </w:pPr>
      <w:r>
        <w:rPr>
          <w:b/>
          <w:sz w:val="24"/>
        </w:rPr>
        <w:t xml:space="preserve">National Careers Institute , </w:t>
      </w:r>
    </w:p>
    <w:p w:rsidR="00042882" w:rsidRDefault="007B2DD0">
      <w:pPr>
        <w:tabs>
          <w:tab w:val="left" w:pos="7839"/>
        </w:tabs>
        <w:ind w:left="640"/>
        <w:rPr>
          <w:sz w:val="24"/>
        </w:rPr>
      </w:pPr>
      <w:r>
        <w:rPr>
          <w:sz w:val="24"/>
        </w:rPr>
        <w:t xml:space="preserve">East Orange/Jersey </w:t>
      </w:r>
      <w:r>
        <w:rPr>
          <w:sz w:val="24"/>
        </w:rPr>
        <w:t>City/Newark</w:t>
      </w:r>
    </w:p>
    <w:p w:rsidR="00042882" w:rsidRDefault="007B2DD0">
      <w:pPr>
        <w:tabs>
          <w:tab w:val="left" w:pos="7839"/>
        </w:tabs>
        <w:ind w:left="640"/>
        <w:rPr>
          <w:b/>
          <w:sz w:val="24"/>
        </w:rPr>
      </w:pPr>
      <w:r>
        <w:rPr>
          <w:b/>
          <w:sz w:val="24"/>
        </w:rPr>
        <w:t>October 2012- June 2013</w:t>
      </w:r>
    </w:p>
    <w:p w:rsidR="00042882" w:rsidRDefault="007B2DD0">
      <w:pPr>
        <w:spacing w:before="9"/>
        <w:ind w:left="640"/>
        <w:rPr>
          <w:i/>
          <w:sz w:val="24"/>
        </w:rPr>
      </w:pPr>
      <w:r>
        <w:rPr>
          <w:i/>
          <w:sz w:val="24"/>
        </w:rPr>
        <w:t>Lead Flyer Field Rep</w:t>
      </w:r>
    </w:p>
    <w:p w:rsidR="00042882" w:rsidRDefault="007B2DD0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rPr>
          <w:sz w:val="24"/>
        </w:rPr>
      </w:pPr>
      <w:r>
        <w:rPr>
          <w:sz w:val="24"/>
        </w:rPr>
        <w:t>Build repport with customer to increase sales and sign people for Medical Training</w:t>
      </w:r>
    </w:p>
    <w:p w:rsidR="00042882" w:rsidRDefault="007B2DD0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rPr>
          <w:sz w:val="24"/>
        </w:rPr>
      </w:pPr>
      <w:r>
        <w:rPr>
          <w:sz w:val="24"/>
        </w:rPr>
        <w:t>Review and contact leads to confirmed appointments</w:t>
      </w:r>
    </w:p>
    <w:p w:rsidR="00042882" w:rsidRDefault="007B2DD0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rPr>
          <w:sz w:val="24"/>
        </w:rPr>
      </w:pPr>
      <w:r>
        <w:rPr>
          <w:sz w:val="24"/>
        </w:rPr>
        <w:t>Trained new Flyer Rep</w:t>
      </w:r>
    </w:p>
    <w:p w:rsidR="00042882" w:rsidRDefault="007B2DD0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rPr>
          <w:sz w:val="24"/>
        </w:rPr>
      </w:pPr>
      <w:r>
        <w:rPr>
          <w:sz w:val="24"/>
        </w:rPr>
        <w:t>Won all awards and bonus</w:t>
      </w:r>
    </w:p>
    <w:p w:rsidR="00042882" w:rsidRDefault="00042882">
      <w:pPr>
        <w:pStyle w:val="BodyText"/>
        <w:spacing w:before="7"/>
        <w:ind w:left="0" w:firstLine="0"/>
        <w:rPr>
          <w:sz w:val="25"/>
        </w:rPr>
      </w:pPr>
    </w:p>
    <w:p w:rsidR="00042882" w:rsidRDefault="007B2DD0">
      <w:pPr>
        <w:pStyle w:val="ListParagraph"/>
        <w:numPr>
          <w:ilvl w:val="2"/>
          <w:numId w:val="3"/>
        </w:numPr>
        <w:tabs>
          <w:tab w:val="left" w:pos="1281"/>
        </w:tabs>
        <w:spacing w:before="0"/>
        <w:ind w:hanging="640"/>
        <w:rPr>
          <w:sz w:val="24"/>
        </w:rPr>
      </w:pPr>
      <w:r>
        <w:rPr>
          <w:i/>
          <w:sz w:val="24"/>
        </w:rPr>
        <w:t>,</w:t>
      </w:r>
      <w:r>
        <w:rPr>
          <w:sz w:val="24"/>
        </w:rPr>
        <w:t>Newark, NJ</w:t>
      </w:r>
    </w:p>
    <w:p w:rsidR="00042882" w:rsidRDefault="007B2DD0">
      <w:pPr>
        <w:tabs>
          <w:tab w:val="left" w:pos="7839"/>
        </w:tabs>
        <w:spacing w:before="9"/>
        <w:ind w:left="640"/>
        <w:rPr>
          <w:i/>
          <w:sz w:val="24"/>
        </w:rPr>
      </w:pPr>
      <w:r>
        <w:rPr>
          <w:i/>
          <w:sz w:val="24"/>
        </w:rPr>
        <w:t xml:space="preserve">Team </w:t>
      </w:r>
      <w:r>
        <w:rPr>
          <w:i/>
          <w:sz w:val="24"/>
        </w:rPr>
        <w:t>Lead</w:t>
      </w:r>
    </w:p>
    <w:p w:rsidR="00042882" w:rsidRDefault="007B2DD0">
      <w:pPr>
        <w:tabs>
          <w:tab w:val="left" w:pos="7839"/>
        </w:tabs>
        <w:spacing w:before="9"/>
        <w:ind w:left="640"/>
        <w:rPr>
          <w:b/>
          <w:sz w:val="24"/>
        </w:rPr>
      </w:pPr>
      <w:r>
        <w:rPr>
          <w:b/>
          <w:sz w:val="24"/>
        </w:rPr>
        <w:t>July 2009- July 2010</w:t>
      </w:r>
    </w:p>
    <w:p w:rsidR="00042882" w:rsidRDefault="007B2DD0">
      <w:pPr>
        <w:pStyle w:val="ListParagraph"/>
        <w:numPr>
          <w:ilvl w:val="3"/>
          <w:numId w:val="3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Leader / Trainer /Coached</w:t>
      </w:r>
    </w:p>
    <w:p w:rsidR="00042882" w:rsidRDefault="007B2DD0">
      <w:pPr>
        <w:pStyle w:val="ListParagraph"/>
        <w:numPr>
          <w:ilvl w:val="3"/>
          <w:numId w:val="3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Review Quality of recorded sales</w:t>
      </w:r>
    </w:p>
    <w:p w:rsidR="00042882" w:rsidRDefault="007B2DD0">
      <w:pPr>
        <w:pStyle w:val="ListParagraph"/>
        <w:numPr>
          <w:ilvl w:val="3"/>
          <w:numId w:val="3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Customer service / Telemarketing/</w:t>
      </w:r>
    </w:p>
    <w:p w:rsidR="00042882" w:rsidRDefault="007B2DD0">
      <w:pPr>
        <w:pStyle w:val="ListParagraph"/>
        <w:numPr>
          <w:ilvl w:val="3"/>
          <w:numId w:val="3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Upsale clients ,upgraded approach</w:t>
      </w:r>
    </w:p>
    <w:p w:rsidR="00042882" w:rsidRDefault="00042882">
      <w:pPr>
        <w:pStyle w:val="BodyText"/>
        <w:spacing w:before="3"/>
        <w:ind w:left="0" w:firstLine="0"/>
        <w:rPr>
          <w:sz w:val="29"/>
        </w:rPr>
      </w:pPr>
    </w:p>
    <w:p w:rsidR="00042882" w:rsidRDefault="007B2DD0">
      <w:pPr>
        <w:tabs>
          <w:tab w:val="left" w:pos="7839"/>
        </w:tabs>
        <w:spacing w:before="1" w:line="288" w:lineRule="exact"/>
        <w:ind w:left="640"/>
        <w:rPr>
          <w:sz w:val="24"/>
        </w:rPr>
      </w:pPr>
      <w:r>
        <w:rPr>
          <w:rFonts w:ascii="Book Antiqua"/>
          <w:b/>
          <w:sz w:val="24"/>
        </w:rPr>
        <w:t xml:space="preserve">EMPIRE PROMOTIONS </w:t>
      </w:r>
      <w:r>
        <w:rPr>
          <w:sz w:val="24"/>
        </w:rPr>
        <w:t>Secaucus, NJ</w:t>
      </w:r>
    </w:p>
    <w:p w:rsidR="00042882" w:rsidRDefault="007B2DD0">
      <w:pPr>
        <w:tabs>
          <w:tab w:val="left" w:pos="7839"/>
        </w:tabs>
        <w:spacing w:before="1" w:line="288" w:lineRule="exact"/>
        <w:ind w:left="640"/>
        <w:rPr>
          <w:b/>
          <w:sz w:val="24"/>
        </w:rPr>
      </w:pPr>
      <w:r>
        <w:rPr>
          <w:b/>
          <w:sz w:val="24"/>
        </w:rPr>
        <w:t>March 2009- July 2010</w:t>
      </w:r>
    </w:p>
    <w:p w:rsidR="00042882" w:rsidRDefault="007B2DD0">
      <w:pPr>
        <w:spacing w:line="275" w:lineRule="exact"/>
        <w:ind w:left="640"/>
        <w:rPr>
          <w:i/>
          <w:sz w:val="24"/>
        </w:rPr>
      </w:pPr>
      <w:r>
        <w:rPr>
          <w:i/>
          <w:sz w:val="24"/>
        </w:rPr>
        <w:t>Outside Salesman</w:t>
      </w:r>
    </w:p>
    <w:p w:rsidR="00042882" w:rsidRDefault="007B2DD0">
      <w:pPr>
        <w:pStyle w:val="ListParagraph"/>
        <w:numPr>
          <w:ilvl w:val="3"/>
          <w:numId w:val="3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Specialize in setting up events,</w:t>
      </w:r>
      <w:r>
        <w:rPr>
          <w:sz w:val="24"/>
        </w:rPr>
        <w:t xml:space="preserve"> and marketing tours, promoting "Fast wax" products</w:t>
      </w:r>
    </w:p>
    <w:p w:rsidR="00042882" w:rsidRDefault="007B2DD0">
      <w:pPr>
        <w:pStyle w:val="ListParagraph"/>
        <w:numPr>
          <w:ilvl w:val="3"/>
          <w:numId w:val="3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Onsite demos, coordinated events, upsale customers</w:t>
      </w:r>
    </w:p>
    <w:p w:rsidR="00042882" w:rsidRDefault="007B2DD0">
      <w:pPr>
        <w:pStyle w:val="ListParagraph"/>
        <w:numPr>
          <w:ilvl w:val="3"/>
          <w:numId w:val="3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Sells and distributions of “Fast wax” products and revamped</w:t>
      </w:r>
    </w:p>
    <w:p w:rsidR="00042882" w:rsidRDefault="00042882">
      <w:pPr>
        <w:rPr>
          <w:sz w:val="24"/>
        </w:rPr>
        <w:sectPr w:rsidR="00042882">
          <w:type w:val="continuous"/>
          <w:pgSz w:w="12240" w:h="15840"/>
          <w:pgMar w:top="300" w:right="0" w:bottom="280" w:left="80" w:header="720" w:footer="720" w:gutter="0"/>
          <w:cols w:space="720"/>
        </w:sectPr>
      </w:pPr>
    </w:p>
    <w:p w:rsidR="00042882" w:rsidRDefault="007B2DD0">
      <w:pPr>
        <w:tabs>
          <w:tab w:val="left" w:pos="7839"/>
        </w:tabs>
        <w:spacing w:before="69" w:line="288" w:lineRule="exact"/>
        <w:ind w:left="640"/>
        <w:rPr>
          <w:sz w:val="24"/>
        </w:rPr>
      </w:pPr>
      <w:r>
        <w:rPr>
          <w:rFonts w:ascii="Book Antiqua"/>
          <w:b/>
          <w:sz w:val="24"/>
        </w:rPr>
        <w:lastRenderedPageBreak/>
        <w:t xml:space="preserve">LABOR READY TEMP, </w:t>
      </w:r>
      <w:r>
        <w:rPr>
          <w:sz w:val="24"/>
        </w:rPr>
        <w:t>Elizabeth, NJ</w:t>
      </w:r>
    </w:p>
    <w:p w:rsidR="00042882" w:rsidRDefault="007B2DD0">
      <w:pPr>
        <w:tabs>
          <w:tab w:val="left" w:pos="7839"/>
        </w:tabs>
        <w:spacing w:before="69" w:line="288" w:lineRule="exact"/>
        <w:ind w:left="640"/>
        <w:rPr>
          <w:b/>
          <w:sz w:val="24"/>
        </w:rPr>
      </w:pPr>
      <w:r>
        <w:rPr>
          <w:b/>
          <w:sz w:val="24"/>
        </w:rPr>
        <w:t>September 2008- January 2009</w:t>
      </w:r>
    </w:p>
    <w:p w:rsidR="00042882" w:rsidRDefault="007B2DD0">
      <w:pPr>
        <w:spacing w:line="275" w:lineRule="exact"/>
        <w:ind w:left="640"/>
        <w:rPr>
          <w:i/>
          <w:sz w:val="24"/>
        </w:rPr>
      </w:pPr>
      <w:r>
        <w:rPr>
          <w:i/>
          <w:sz w:val="24"/>
        </w:rPr>
        <w:t>Laborer</w:t>
      </w:r>
    </w:p>
    <w:p w:rsidR="00042882" w:rsidRDefault="007B2DD0">
      <w:pPr>
        <w:pStyle w:val="ListParagraph"/>
        <w:numPr>
          <w:ilvl w:val="3"/>
          <w:numId w:val="3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Warehouse as</w:t>
      </w:r>
      <w:r>
        <w:rPr>
          <w:sz w:val="24"/>
        </w:rPr>
        <w:t>sembly line duties</w:t>
      </w:r>
    </w:p>
    <w:p w:rsidR="00042882" w:rsidRDefault="007B2DD0">
      <w:pPr>
        <w:pStyle w:val="ListParagraph"/>
        <w:numPr>
          <w:ilvl w:val="3"/>
          <w:numId w:val="3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Transported merchandise throughout the warehouse via pallet jack to designated locations</w:t>
      </w:r>
    </w:p>
    <w:p w:rsidR="00042882" w:rsidRDefault="007B2DD0">
      <w:pPr>
        <w:pStyle w:val="ListParagraph"/>
        <w:numPr>
          <w:ilvl w:val="3"/>
          <w:numId w:val="3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Loaded and unloaded shipments</w:t>
      </w:r>
    </w:p>
    <w:p w:rsidR="00042882" w:rsidRDefault="007B2DD0">
      <w:pPr>
        <w:pStyle w:val="ListParagraph"/>
        <w:numPr>
          <w:ilvl w:val="3"/>
          <w:numId w:val="3"/>
        </w:numPr>
        <w:tabs>
          <w:tab w:val="left" w:pos="1179"/>
          <w:tab w:val="left" w:pos="1180"/>
        </w:tabs>
        <w:spacing w:before="113"/>
        <w:rPr>
          <w:sz w:val="24"/>
        </w:rPr>
      </w:pPr>
      <w:r>
        <w:rPr>
          <w:sz w:val="24"/>
        </w:rPr>
        <w:t>Performed inventory control duties using scanner</w:t>
      </w:r>
    </w:p>
    <w:p w:rsidR="00042882" w:rsidRDefault="007B2DD0">
      <w:pPr>
        <w:pStyle w:val="ListParagraph"/>
        <w:numPr>
          <w:ilvl w:val="3"/>
          <w:numId w:val="3"/>
        </w:numPr>
        <w:tabs>
          <w:tab w:val="left" w:pos="1179"/>
          <w:tab w:val="left" w:pos="1180"/>
        </w:tabs>
        <w:spacing w:before="113"/>
        <w:rPr>
          <w:sz w:val="24"/>
        </w:rPr>
      </w:pPr>
      <w:r>
        <w:rPr>
          <w:sz w:val="24"/>
        </w:rPr>
        <w:t>Transported automobiles to auction blocks for sales</w:t>
      </w:r>
    </w:p>
    <w:p w:rsidR="00042882" w:rsidRDefault="007B2DD0">
      <w:pPr>
        <w:pStyle w:val="ListParagraph"/>
        <w:numPr>
          <w:ilvl w:val="3"/>
          <w:numId w:val="3"/>
        </w:numPr>
        <w:tabs>
          <w:tab w:val="left" w:pos="1179"/>
          <w:tab w:val="left" w:pos="1180"/>
        </w:tabs>
        <w:spacing w:before="113"/>
        <w:rPr>
          <w:sz w:val="24"/>
        </w:rPr>
      </w:pPr>
      <w:r>
        <w:rPr>
          <w:sz w:val="24"/>
        </w:rPr>
        <w:t xml:space="preserve">Retrieved store </w:t>
      </w:r>
      <w:r>
        <w:rPr>
          <w:sz w:val="24"/>
        </w:rPr>
        <w:t>items from damaged structures (fires, water damage ) for salvage</w:t>
      </w:r>
    </w:p>
    <w:p w:rsidR="00042882" w:rsidRDefault="007B2DD0">
      <w:pPr>
        <w:pStyle w:val="ListParagraph"/>
        <w:numPr>
          <w:ilvl w:val="3"/>
          <w:numId w:val="3"/>
        </w:numPr>
        <w:tabs>
          <w:tab w:val="left" w:pos="1179"/>
          <w:tab w:val="left" w:pos="1180"/>
        </w:tabs>
        <w:spacing w:before="113"/>
        <w:rPr>
          <w:sz w:val="24"/>
        </w:rPr>
      </w:pPr>
      <w:r>
        <w:rPr>
          <w:sz w:val="24"/>
        </w:rPr>
        <w:t>Aided drivers on route</w:t>
      </w:r>
    </w:p>
    <w:p w:rsidR="00042882" w:rsidRDefault="007B2DD0">
      <w:pPr>
        <w:pStyle w:val="ListParagraph"/>
        <w:numPr>
          <w:ilvl w:val="3"/>
          <w:numId w:val="3"/>
        </w:numPr>
        <w:tabs>
          <w:tab w:val="left" w:pos="1179"/>
          <w:tab w:val="left" w:pos="1180"/>
        </w:tabs>
        <w:spacing w:before="113"/>
        <w:rPr>
          <w:sz w:val="24"/>
        </w:rPr>
      </w:pPr>
      <w:r>
        <w:rPr>
          <w:sz w:val="24"/>
        </w:rPr>
        <w:t>Transported team member safely to work site</w:t>
      </w:r>
    </w:p>
    <w:p w:rsidR="00042882" w:rsidRDefault="007B2DD0">
      <w:pPr>
        <w:tabs>
          <w:tab w:val="left" w:pos="7839"/>
        </w:tabs>
        <w:spacing w:before="114"/>
        <w:ind w:left="640"/>
        <w:rPr>
          <w:sz w:val="24"/>
        </w:rPr>
      </w:pPr>
      <w:r>
        <w:rPr>
          <w:b/>
          <w:sz w:val="24"/>
        </w:rPr>
        <w:t xml:space="preserve">JUNE NOELE MANAGEMENT, </w:t>
      </w:r>
      <w:r>
        <w:rPr>
          <w:sz w:val="24"/>
        </w:rPr>
        <w:t>East Orange, NJ</w:t>
      </w:r>
    </w:p>
    <w:p w:rsidR="00042882" w:rsidRDefault="007B2DD0">
      <w:pPr>
        <w:tabs>
          <w:tab w:val="left" w:pos="7839"/>
        </w:tabs>
        <w:spacing w:before="114"/>
        <w:ind w:left="640"/>
        <w:rPr>
          <w:b/>
          <w:sz w:val="24"/>
        </w:rPr>
      </w:pPr>
      <w:r>
        <w:rPr>
          <w:b/>
          <w:sz w:val="24"/>
        </w:rPr>
        <w:t>September 2007- February 2008</w:t>
      </w:r>
    </w:p>
    <w:p w:rsidR="00042882" w:rsidRDefault="007B2DD0">
      <w:pPr>
        <w:spacing w:before="9"/>
        <w:ind w:left="640"/>
        <w:rPr>
          <w:i/>
          <w:sz w:val="24"/>
        </w:rPr>
      </w:pPr>
      <w:r>
        <w:rPr>
          <w:i/>
          <w:sz w:val="24"/>
        </w:rPr>
        <w:t>Laborer</w:t>
      </w:r>
    </w:p>
    <w:p w:rsidR="00042882" w:rsidRDefault="007B2DD0">
      <w:pPr>
        <w:pStyle w:val="ListParagraph"/>
        <w:numPr>
          <w:ilvl w:val="4"/>
          <w:numId w:val="3"/>
        </w:numPr>
        <w:tabs>
          <w:tab w:val="left" w:pos="1359"/>
          <w:tab w:val="left" w:pos="1360"/>
        </w:tabs>
        <w:rPr>
          <w:sz w:val="24"/>
        </w:rPr>
      </w:pPr>
      <w:r>
        <w:rPr>
          <w:sz w:val="24"/>
        </w:rPr>
        <w:t xml:space="preserve">Sheetrock, taping, spackling sanding, priming </w:t>
      </w:r>
      <w:r>
        <w:rPr>
          <w:sz w:val="24"/>
        </w:rPr>
        <w:t>and painting</w:t>
      </w:r>
    </w:p>
    <w:p w:rsidR="00042882" w:rsidRDefault="007B2DD0">
      <w:pPr>
        <w:pStyle w:val="ListParagraph"/>
        <w:numPr>
          <w:ilvl w:val="4"/>
          <w:numId w:val="3"/>
        </w:numPr>
        <w:tabs>
          <w:tab w:val="left" w:pos="1359"/>
          <w:tab w:val="left" w:pos="1360"/>
        </w:tabs>
        <w:rPr>
          <w:sz w:val="24"/>
        </w:rPr>
      </w:pPr>
      <w:r>
        <w:rPr>
          <w:sz w:val="24"/>
        </w:rPr>
        <w:t>Installed wall panels, windows baseboards, and installation</w:t>
      </w:r>
    </w:p>
    <w:p w:rsidR="00042882" w:rsidRDefault="007B2DD0">
      <w:pPr>
        <w:pStyle w:val="ListParagraph"/>
        <w:numPr>
          <w:ilvl w:val="4"/>
          <w:numId w:val="3"/>
        </w:numPr>
        <w:tabs>
          <w:tab w:val="left" w:pos="1359"/>
          <w:tab w:val="left" w:pos="1360"/>
        </w:tabs>
        <w:rPr>
          <w:sz w:val="24"/>
        </w:rPr>
      </w:pPr>
      <w:r>
        <w:rPr>
          <w:sz w:val="24"/>
        </w:rPr>
        <w:t>Laid ceramic and vinyl tiles</w:t>
      </w:r>
    </w:p>
    <w:p w:rsidR="00042882" w:rsidRDefault="007B2DD0">
      <w:pPr>
        <w:pStyle w:val="ListParagraph"/>
        <w:numPr>
          <w:ilvl w:val="4"/>
          <w:numId w:val="3"/>
        </w:numPr>
        <w:tabs>
          <w:tab w:val="left" w:pos="1359"/>
          <w:tab w:val="left" w:pos="1360"/>
        </w:tabs>
        <w:rPr>
          <w:sz w:val="24"/>
        </w:rPr>
      </w:pPr>
      <w:r>
        <w:rPr>
          <w:sz w:val="24"/>
        </w:rPr>
        <w:t>Performed demolition duties in accordance to safety guidelines</w:t>
      </w:r>
    </w:p>
    <w:p w:rsidR="00042882" w:rsidRDefault="007B2DD0">
      <w:pPr>
        <w:pStyle w:val="ListParagraph"/>
        <w:numPr>
          <w:ilvl w:val="4"/>
          <w:numId w:val="3"/>
        </w:numPr>
        <w:tabs>
          <w:tab w:val="left" w:pos="1359"/>
          <w:tab w:val="left" w:pos="1360"/>
        </w:tabs>
        <w:rPr>
          <w:sz w:val="24"/>
        </w:rPr>
      </w:pPr>
      <w:r>
        <w:rPr>
          <w:sz w:val="24"/>
        </w:rPr>
        <w:t>Aided carpenter electrician and plumber in installing wall outlets, piping and some framing</w:t>
      </w:r>
    </w:p>
    <w:p w:rsidR="00042882" w:rsidRDefault="007B2DD0">
      <w:pPr>
        <w:pStyle w:val="ListParagraph"/>
        <w:numPr>
          <w:ilvl w:val="4"/>
          <w:numId w:val="3"/>
        </w:numPr>
        <w:tabs>
          <w:tab w:val="left" w:pos="1359"/>
          <w:tab w:val="left" w:pos="1360"/>
        </w:tabs>
        <w:rPr>
          <w:sz w:val="24"/>
        </w:rPr>
      </w:pPr>
      <w:r>
        <w:rPr>
          <w:sz w:val="24"/>
        </w:rPr>
        <w:t>Roofing repairs, tarring, shingles and siding</w:t>
      </w:r>
    </w:p>
    <w:p w:rsidR="00042882" w:rsidRDefault="007B2DD0">
      <w:pPr>
        <w:pStyle w:val="ListParagraph"/>
        <w:numPr>
          <w:ilvl w:val="4"/>
          <w:numId w:val="3"/>
        </w:numPr>
        <w:tabs>
          <w:tab w:val="left" w:pos="1359"/>
          <w:tab w:val="left" w:pos="1360"/>
        </w:tabs>
        <w:rPr>
          <w:sz w:val="24"/>
        </w:rPr>
      </w:pPr>
      <w:r>
        <w:rPr>
          <w:sz w:val="24"/>
        </w:rPr>
        <w:t>Cleaned and maintained a safe working for both employees and public</w:t>
      </w:r>
    </w:p>
    <w:p w:rsidR="00042882" w:rsidRDefault="007B2DD0">
      <w:pPr>
        <w:pStyle w:val="ListParagraph"/>
        <w:numPr>
          <w:ilvl w:val="4"/>
          <w:numId w:val="3"/>
        </w:numPr>
        <w:tabs>
          <w:tab w:val="left" w:pos="1359"/>
          <w:tab w:val="left" w:pos="1360"/>
        </w:tabs>
        <w:rPr>
          <w:sz w:val="24"/>
        </w:rPr>
      </w:pPr>
      <w:r>
        <w:rPr>
          <w:sz w:val="24"/>
        </w:rPr>
        <w:t>Exercise safety in all private setting</w:t>
      </w:r>
    </w:p>
    <w:p w:rsidR="00042882" w:rsidRDefault="00042882">
      <w:pPr>
        <w:pStyle w:val="BodyText"/>
        <w:spacing w:before="6"/>
        <w:ind w:left="0" w:firstLine="0"/>
        <w:rPr>
          <w:sz w:val="25"/>
        </w:rPr>
      </w:pPr>
    </w:p>
    <w:p w:rsidR="00042882" w:rsidRDefault="007B2DD0">
      <w:pPr>
        <w:tabs>
          <w:tab w:val="left" w:pos="7839"/>
        </w:tabs>
        <w:ind w:left="640"/>
        <w:rPr>
          <w:sz w:val="24"/>
        </w:rPr>
      </w:pPr>
      <w:r>
        <w:rPr>
          <w:b/>
          <w:sz w:val="24"/>
        </w:rPr>
        <w:t xml:space="preserve">SODEXHO/PLANTATION HOSPITAL </w:t>
      </w:r>
      <w:r>
        <w:rPr>
          <w:b/>
          <w:spacing w:val="32"/>
          <w:sz w:val="24"/>
        </w:rPr>
        <w:t xml:space="preserve"> </w:t>
      </w:r>
      <w:r>
        <w:rPr>
          <w:sz w:val="24"/>
        </w:rPr>
        <w:t>Plantation, FL</w:t>
      </w:r>
    </w:p>
    <w:p w:rsidR="00042882" w:rsidRDefault="007B2DD0">
      <w:pPr>
        <w:tabs>
          <w:tab w:val="left" w:pos="7839"/>
        </w:tabs>
        <w:ind w:left="640"/>
        <w:rPr>
          <w:b/>
          <w:sz w:val="24"/>
        </w:rPr>
      </w:pPr>
      <w:r>
        <w:rPr>
          <w:b/>
          <w:sz w:val="24"/>
        </w:rPr>
        <w:t>November 2003- January 2006</w:t>
      </w:r>
    </w:p>
    <w:p w:rsidR="00042882" w:rsidRDefault="007B2DD0">
      <w:pPr>
        <w:spacing w:before="9"/>
        <w:ind w:left="640"/>
        <w:rPr>
          <w:i/>
          <w:sz w:val="24"/>
        </w:rPr>
      </w:pPr>
      <w:r>
        <w:rPr>
          <w:i/>
          <w:sz w:val="24"/>
        </w:rPr>
        <w:t>Prep Cook</w:t>
      </w:r>
    </w:p>
    <w:p w:rsidR="00042882" w:rsidRDefault="007B2DD0">
      <w:pPr>
        <w:pStyle w:val="ListParagraph"/>
        <w:numPr>
          <w:ilvl w:val="5"/>
          <w:numId w:val="3"/>
        </w:numPr>
        <w:tabs>
          <w:tab w:val="left" w:pos="1449"/>
          <w:tab w:val="left" w:pos="1450"/>
        </w:tabs>
        <w:rPr>
          <w:sz w:val="24"/>
        </w:rPr>
      </w:pPr>
      <w:r>
        <w:rPr>
          <w:sz w:val="24"/>
        </w:rPr>
        <w:t>Supervised a team o</w:t>
      </w:r>
      <w:r>
        <w:rPr>
          <w:sz w:val="24"/>
        </w:rPr>
        <w:t>f fifteen kitchen workers</w:t>
      </w:r>
    </w:p>
    <w:p w:rsidR="00042882" w:rsidRDefault="007B2DD0">
      <w:pPr>
        <w:pStyle w:val="ListParagraph"/>
        <w:numPr>
          <w:ilvl w:val="5"/>
          <w:numId w:val="3"/>
        </w:numPr>
        <w:tabs>
          <w:tab w:val="left" w:pos="1449"/>
          <w:tab w:val="left" w:pos="1450"/>
        </w:tabs>
        <w:rPr>
          <w:sz w:val="24"/>
        </w:rPr>
      </w:pPr>
      <w:r>
        <w:rPr>
          <w:sz w:val="24"/>
        </w:rPr>
        <w:t>Aided cook in all menu items</w:t>
      </w:r>
    </w:p>
    <w:p w:rsidR="00042882" w:rsidRDefault="007B2DD0">
      <w:pPr>
        <w:pStyle w:val="ListParagraph"/>
        <w:numPr>
          <w:ilvl w:val="5"/>
          <w:numId w:val="3"/>
        </w:numPr>
        <w:tabs>
          <w:tab w:val="left" w:pos="1449"/>
          <w:tab w:val="left" w:pos="1450"/>
        </w:tabs>
        <w:rPr>
          <w:sz w:val="24"/>
        </w:rPr>
      </w:pPr>
      <w:r>
        <w:rPr>
          <w:sz w:val="24"/>
        </w:rPr>
        <w:t>Prepared appetizers, entrees and desserts</w:t>
      </w:r>
    </w:p>
    <w:p w:rsidR="00042882" w:rsidRDefault="007B2DD0">
      <w:pPr>
        <w:pStyle w:val="ListParagraph"/>
        <w:numPr>
          <w:ilvl w:val="5"/>
          <w:numId w:val="3"/>
        </w:numPr>
        <w:tabs>
          <w:tab w:val="left" w:pos="1449"/>
          <w:tab w:val="left" w:pos="1450"/>
        </w:tabs>
        <w:rPr>
          <w:sz w:val="24"/>
        </w:rPr>
      </w:pPr>
      <w:r>
        <w:rPr>
          <w:sz w:val="24"/>
        </w:rPr>
        <w:t>Cleaned kitchen, bathrooms and dining area severely times daily according to strict company guidelines</w:t>
      </w:r>
    </w:p>
    <w:p w:rsidR="00042882" w:rsidRDefault="007B2DD0">
      <w:pPr>
        <w:pStyle w:val="ListParagraph"/>
        <w:numPr>
          <w:ilvl w:val="0"/>
          <w:numId w:val="4"/>
        </w:numPr>
        <w:tabs>
          <w:tab w:val="left" w:pos="1449"/>
          <w:tab w:val="left" w:pos="1450"/>
        </w:tabs>
        <w:rPr>
          <w:sz w:val="24"/>
        </w:rPr>
      </w:pPr>
      <w:r>
        <w:rPr>
          <w:sz w:val="24"/>
        </w:rPr>
        <w:t>Disposed of all debris</w:t>
      </w:r>
    </w:p>
    <w:p w:rsidR="00042882" w:rsidRDefault="007B2DD0">
      <w:pPr>
        <w:pStyle w:val="ListParagraph"/>
        <w:numPr>
          <w:ilvl w:val="0"/>
          <w:numId w:val="4"/>
        </w:numPr>
        <w:tabs>
          <w:tab w:val="left" w:pos="1449"/>
          <w:tab w:val="left" w:pos="1450"/>
        </w:tabs>
        <w:rPr>
          <w:sz w:val="24"/>
        </w:rPr>
      </w:pPr>
      <w:r>
        <w:rPr>
          <w:sz w:val="24"/>
        </w:rPr>
        <w:t>Troubleshoot client complaints</w:t>
      </w:r>
    </w:p>
    <w:p w:rsidR="00042882" w:rsidRDefault="00042882">
      <w:pPr>
        <w:pStyle w:val="BodyText"/>
        <w:spacing w:before="6"/>
        <w:ind w:left="0" w:firstLine="0"/>
        <w:rPr>
          <w:sz w:val="25"/>
        </w:rPr>
      </w:pPr>
    </w:p>
    <w:p w:rsidR="00042882" w:rsidRDefault="007B2DD0">
      <w:pPr>
        <w:pStyle w:val="Heading1"/>
      </w:pPr>
      <w:r>
        <w:t>EDUCATION</w:t>
      </w:r>
    </w:p>
    <w:p w:rsidR="00042882" w:rsidRDefault="007B2DD0">
      <w:pPr>
        <w:pStyle w:val="Heading1"/>
        <w:tabs>
          <w:tab w:val="right" w:pos="8319"/>
        </w:tabs>
        <w:spacing w:before="159"/>
        <w:ind w:left="640" w:right="0"/>
        <w:jc w:val="left"/>
        <w:rPr>
          <w:b w:val="0"/>
        </w:rPr>
      </w:pPr>
      <w:r>
        <w:t>East Orange High School</w:t>
      </w:r>
      <w:r>
        <w:tab/>
      </w:r>
      <w:r>
        <w:rPr>
          <w:b w:val="0"/>
        </w:rPr>
        <w:t>2008</w:t>
      </w:r>
    </w:p>
    <w:p w:rsidR="00042882" w:rsidRDefault="007B2DD0">
      <w:pPr>
        <w:pStyle w:val="BodyText"/>
        <w:spacing w:before="10"/>
        <w:ind w:left="640" w:firstLine="0"/>
      </w:pPr>
      <w:r>
        <w:t>Diploma: General Education</w:t>
      </w:r>
    </w:p>
    <w:p w:rsidR="00042882" w:rsidRDefault="007B2DD0">
      <w:pPr>
        <w:pStyle w:val="Heading1"/>
        <w:tabs>
          <w:tab w:val="right" w:pos="8319"/>
        </w:tabs>
        <w:spacing w:before="294"/>
        <w:ind w:left="640" w:right="0"/>
        <w:jc w:val="left"/>
        <w:rPr>
          <w:b w:val="0"/>
        </w:rPr>
      </w:pPr>
      <w:r>
        <w:t>Devry University - Business Administration</w:t>
      </w:r>
      <w:r>
        <w:tab/>
      </w:r>
      <w:r>
        <w:rPr>
          <w:b w:val="0"/>
        </w:rPr>
        <w:t>2000</w:t>
      </w:r>
    </w:p>
    <w:p w:rsidR="00042882" w:rsidRDefault="007B2DD0">
      <w:pPr>
        <w:spacing w:before="9"/>
        <w:ind w:left="640"/>
        <w:rPr>
          <w:sz w:val="24"/>
        </w:rPr>
      </w:pPr>
      <w:r>
        <w:rPr>
          <w:i/>
          <w:sz w:val="24"/>
        </w:rPr>
        <w:t>Credits Earned</w:t>
      </w:r>
      <w:r>
        <w:rPr>
          <w:sz w:val="24"/>
        </w:rPr>
        <w:t>: 8 Credits</w:t>
      </w:r>
    </w:p>
    <w:p w:rsidR="00042882" w:rsidRDefault="007B2DD0">
      <w:pPr>
        <w:pStyle w:val="Heading1"/>
        <w:spacing w:before="9"/>
      </w:pPr>
      <w:r>
        <w:t>TRAINING</w:t>
      </w:r>
    </w:p>
    <w:p w:rsidR="00042882" w:rsidRDefault="007B2DD0">
      <w:pPr>
        <w:pStyle w:val="Heading1"/>
        <w:tabs>
          <w:tab w:val="left" w:pos="7839"/>
        </w:tabs>
        <w:spacing w:before="159"/>
        <w:ind w:left="640" w:right="0"/>
        <w:jc w:val="left"/>
        <w:rPr>
          <w:b w:val="0"/>
        </w:rPr>
      </w:pPr>
      <w:r>
        <w:t>New Community Building Trade</w:t>
      </w:r>
      <w:r>
        <w:tab/>
      </w:r>
      <w:r>
        <w:rPr>
          <w:b w:val="0"/>
        </w:rPr>
        <w:t>2015</w:t>
      </w:r>
    </w:p>
    <w:p w:rsidR="00042882" w:rsidRDefault="007B2DD0">
      <w:pPr>
        <w:pStyle w:val="BodyText"/>
        <w:spacing w:before="9" w:after="19"/>
        <w:ind w:firstLine="0"/>
      </w:pPr>
      <w:r>
        <w:t>Contracting, Plumbing, Electric Repair</w:t>
      </w:r>
    </w:p>
    <w:tbl>
      <w:tblPr>
        <w:tblW w:w="7780" w:type="dxa"/>
        <w:tblInd w:w="59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3"/>
        <w:gridCol w:w="1537"/>
      </w:tblGrid>
      <w:tr w:rsidR="00042882">
        <w:trPr>
          <w:trHeight w:val="275"/>
        </w:trPr>
        <w:tc>
          <w:tcPr>
            <w:tcW w:w="6243" w:type="dxa"/>
          </w:tcPr>
          <w:p w:rsidR="00042882" w:rsidRDefault="007B2DD0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Papa John’s Ulearn Management </w:t>
            </w:r>
            <w:r>
              <w:rPr>
                <w:b/>
                <w:sz w:val="24"/>
              </w:rPr>
              <w:t>Training</w:t>
            </w:r>
          </w:p>
        </w:tc>
        <w:tc>
          <w:tcPr>
            <w:tcW w:w="1537" w:type="dxa"/>
          </w:tcPr>
          <w:p w:rsidR="00042882" w:rsidRDefault="007B2DD0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</w:tr>
      <w:tr w:rsidR="00042882">
        <w:trPr>
          <w:trHeight w:val="285"/>
        </w:trPr>
        <w:tc>
          <w:tcPr>
            <w:tcW w:w="6243" w:type="dxa"/>
          </w:tcPr>
          <w:p w:rsidR="00042882" w:rsidRDefault="007B2DD0">
            <w:pPr>
              <w:pStyle w:val="TableParagraph"/>
              <w:spacing w:line="265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ServeSafe Certified Food and Nutrition</w:t>
            </w:r>
          </w:p>
        </w:tc>
        <w:tc>
          <w:tcPr>
            <w:tcW w:w="1537" w:type="dxa"/>
          </w:tcPr>
          <w:p w:rsidR="00042882" w:rsidRDefault="007B2DD0">
            <w:pPr>
              <w:pStyle w:val="TableParagraph"/>
              <w:spacing w:line="265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2004</w:t>
            </w:r>
          </w:p>
        </w:tc>
      </w:tr>
      <w:tr w:rsidR="00042882">
        <w:trPr>
          <w:trHeight w:val="285"/>
        </w:trPr>
        <w:tc>
          <w:tcPr>
            <w:tcW w:w="6243" w:type="dxa"/>
          </w:tcPr>
          <w:p w:rsidR="00042882" w:rsidRDefault="007B2DD0">
            <w:pPr>
              <w:pStyle w:val="TableParagraph"/>
              <w:spacing w:line="265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Domino’s Pizza Dominance Management Training</w:t>
            </w:r>
          </w:p>
        </w:tc>
        <w:tc>
          <w:tcPr>
            <w:tcW w:w="1537" w:type="dxa"/>
          </w:tcPr>
          <w:p w:rsidR="00042882" w:rsidRDefault="007B2DD0">
            <w:pPr>
              <w:pStyle w:val="TableParagraph"/>
              <w:spacing w:line="265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2002</w:t>
            </w:r>
          </w:p>
        </w:tc>
      </w:tr>
      <w:tr w:rsidR="00042882">
        <w:trPr>
          <w:trHeight w:val="275"/>
        </w:trPr>
        <w:tc>
          <w:tcPr>
            <w:tcW w:w="6243" w:type="dxa"/>
          </w:tcPr>
          <w:p w:rsidR="00042882" w:rsidRDefault="007B2DD0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OSHA Certified to Operate Forklifts/High loader</w:t>
            </w:r>
          </w:p>
        </w:tc>
        <w:tc>
          <w:tcPr>
            <w:tcW w:w="1537" w:type="dxa"/>
          </w:tcPr>
          <w:p w:rsidR="00042882" w:rsidRDefault="007B2DD0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</w:tr>
    </w:tbl>
    <w:p w:rsidR="00042882" w:rsidRDefault="00042882"/>
    <w:sectPr w:rsidR="00042882">
      <w:pgSz w:w="12240" w:h="15840"/>
      <w:pgMar w:top="860" w:right="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205925"/>
    <w:multiLevelType w:val="multilevel"/>
    <w:tmpl w:val="BF205925"/>
    <w:lvl w:ilvl="0">
      <w:numFmt w:val="bullet"/>
      <w:lvlText w:val="●"/>
      <w:lvlJc w:val="left"/>
      <w:pPr>
        <w:ind w:left="145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95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02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CF092B84"/>
    <w:multiLevelType w:val="multilevel"/>
    <w:tmpl w:val="CF092B84"/>
    <w:lvl w:ilvl="0">
      <w:numFmt w:val="bullet"/>
      <w:lvlText w:val="●"/>
      <w:lvlJc w:val="left"/>
      <w:pPr>
        <w:ind w:left="136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00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053208E"/>
    <w:multiLevelType w:val="multilevel"/>
    <w:tmpl w:val="0053208E"/>
    <w:lvl w:ilvl="0">
      <w:numFmt w:val="bullet"/>
      <w:lvlText w:val="●"/>
      <w:lvlJc w:val="left"/>
      <w:pPr>
        <w:ind w:left="1360" w:hanging="360"/>
      </w:pPr>
      <w:rPr>
        <w:rFonts w:ascii="Arial" w:eastAsia="Arial" w:hAnsi="Arial" w:cs="Arial" w:hint="default"/>
        <w:i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00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upperRoman"/>
      <w:lvlText w:val="%1"/>
      <w:lvlJc w:val="left"/>
      <w:pPr>
        <w:ind w:left="1280" w:hanging="641"/>
        <w:jc w:val="left"/>
      </w:pPr>
      <w:rPr>
        <w:rFonts w:hint="default"/>
        <w:lang w:val="en-US" w:eastAsia="en-US" w:bidi="en-US"/>
      </w:rPr>
    </w:lvl>
    <w:lvl w:ilvl="1">
      <w:start w:val="4"/>
      <w:numFmt w:val="upperLetter"/>
      <w:lvlText w:val="%1.%2"/>
      <w:lvlJc w:val="left"/>
      <w:pPr>
        <w:ind w:left="1280" w:hanging="641"/>
        <w:jc w:val="left"/>
      </w:pPr>
      <w:rPr>
        <w:rFonts w:hint="default"/>
        <w:lang w:val="en-US" w:eastAsia="en-US" w:bidi="en-US"/>
      </w:rPr>
    </w:lvl>
    <w:lvl w:ilvl="2">
      <w:start w:val="19"/>
      <w:numFmt w:val="upperLetter"/>
      <w:lvlText w:val="%1.%2.%3"/>
      <w:lvlJc w:val="left"/>
      <w:pPr>
        <w:ind w:left="1280" w:hanging="64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3">
      <w:numFmt w:val="bullet"/>
      <w:lvlText w:val="●"/>
      <w:lvlJc w:val="left"/>
      <w:pPr>
        <w:ind w:left="118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4">
      <w:numFmt w:val="bullet"/>
      <w:lvlText w:val="●"/>
      <w:lvlJc w:val="left"/>
      <w:pPr>
        <w:ind w:left="136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5">
      <w:numFmt w:val="bullet"/>
      <w:lvlText w:val="●"/>
      <w:lvlJc w:val="left"/>
      <w:pPr>
        <w:ind w:left="145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6">
      <w:numFmt w:val="bullet"/>
      <w:lvlText w:val="•"/>
      <w:lvlJc w:val="left"/>
      <w:pPr>
        <w:ind w:left="6045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102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82"/>
    <w:rsid w:val="00042882"/>
    <w:rsid w:val="007B2DD0"/>
    <w:rsid w:val="0210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8FDA5B-71B4-2C41-9839-45EEE3D8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4307" w:right="4388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  <w:ind w:left="1360" w:hanging="360"/>
    </w:pPr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8"/>
      <w:ind w:left="1360" w:hanging="360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odestin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</dc:creator>
  <cp:lastModifiedBy>Rahul Mehra</cp:lastModifiedBy>
  <cp:revision>2</cp:revision>
  <dcterms:created xsi:type="dcterms:W3CDTF">2018-07-18T17:35:00Z</dcterms:created>
  <dcterms:modified xsi:type="dcterms:W3CDTF">2018-07-18T17:35:00Z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